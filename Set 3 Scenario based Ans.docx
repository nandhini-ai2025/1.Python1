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E6" w:rsidRDefault="0048091C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</w:t>
      </w:r>
      <w:bookmarkStart w:id="1" w:name="_GoBack"/>
      <w:bookmarkEnd w:id="1"/>
      <w:r>
        <w:rPr>
          <w:b/>
          <w:sz w:val="24"/>
          <w:szCs w:val="24"/>
        </w:rPr>
        <w:t>o:</w:t>
      </w:r>
      <w:r>
        <w:rPr>
          <w:sz w:val="24"/>
          <w:szCs w:val="24"/>
        </w:rPr>
        <w:t xml:space="preserve"> A user is requi</w:t>
      </w:r>
      <w:bookmarkStart w:id="2" w:name="_heading=h.72cf9bls5o9m" w:colFirst="0" w:colLast="0"/>
      <w:bookmarkEnd w:id="2"/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B0295" wp14:editId="786EC8F2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FDC4E" wp14:editId="5A5387DB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FCF7F" wp14:editId="15182D6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red to enter a valid number in a form, but users somet</w:t>
      </w:r>
      <w:r w:rsidR="0050719D">
        <w:rPr>
          <w:sz w:val="24"/>
          <w:szCs w:val="24"/>
        </w:rPr>
        <w:t>imes input invalid data.</w:t>
      </w:r>
      <w:r w:rsidR="0050719D">
        <w:rPr>
          <w:sz w:val="24"/>
          <w:szCs w:val="24"/>
        </w:rPr>
        <w:br/>
        <w:t xml:space="preserve"> Logic:</w:t>
      </w:r>
    </w:p>
    <w:p w:rsidR="0050719D" w:rsidRDefault="0050719D" w:rsidP="0050719D">
      <w:pPr>
        <w:pStyle w:val="ListParagraph"/>
        <w:numPr>
          <w:ilvl w:val="0"/>
          <w:numId w:val="2"/>
        </w:numPr>
      </w:pPr>
      <w:r>
        <w:t>User Enter the number</w:t>
      </w:r>
    </w:p>
    <w:p w:rsidR="0050719D" w:rsidRPr="0050719D" w:rsidRDefault="0050719D" w:rsidP="0050719D">
      <w:pPr>
        <w:pStyle w:val="ListParagraph"/>
        <w:numPr>
          <w:ilvl w:val="0"/>
          <w:numId w:val="2"/>
        </w:numPr>
      </w:pPr>
      <w:r w:rsidRPr="0050719D">
        <w:rPr>
          <w:rFonts w:eastAsia="Roboto Mono"/>
        </w:rPr>
        <w:t>If the input is not a valid integer, display an error message.</w:t>
      </w:r>
    </w:p>
    <w:p w:rsidR="0050719D" w:rsidRPr="0050719D" w:rsidRDefault="0050719D" w:rsidP="0050719D">
      <w:pPr>
        <w:numPr>
          <w:ilvl w:val="0"/>
          <w:numId w:val="2"/>
        </w:numPr>
        <w:rPr>
          <w:rFonts w:eastAsia="Roboto Mono"/>
        </w:rPr>
      </w:pPr>
      <w:r w:rsidRPr="0050719D">
        <w:rPr>
          <w:rFonts w:eastAsia="Roboto Mono"/>
        </w:rPr>
        <w:t>Keep asking for input until the user enters a valid integer.</w:t>
      </w:r>
    </w:p>
    <w:p w:rsidR="0050719D" w:rsidRPr="0050719D" w:rsidRDefault="0050719D" w:rsidP="0050719D">
      <w:pPr>
        <w:pStyle w:val="ListParagraph"/>
        <w:numPr>
          <w:ilvl w:val="0"/>
          <w:numId w:val="2"/>
        </w:numPr>
      </w:pPr>
      <w:r w:rsidRPr="0050719D">
        <w:rPr>
          <w:rFonts w:eastAsia="Roboto Mono"/>
        </w:rPr>
        <w:t>Once a valid integer is entered, proceed with further processing.</w:t>
      </w:r>
    </w:p>
    <w:p w:rsidR="0050719D" w:rsidRPr="0050719D" w:rsidRDefault="0050719D" w:rsidP="0050719D">
      <w:pPr>
        <w:pStyle w:val="ListParagraph"/>
        <w:ind w:left="1080"/>
      </w:pPr>
    </w:p>
    <w:p w:rsidR="0050719D" w:rsidRDefault="0048091C" w:rsidP="0050719D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50719D">
        <w:rPr>
          <w:b/>
          <w:sz w:val="24"/>
          <w:szCs w:val="24"/>
        </w:rPr>
        <w:t>Scenario:</w:t>
      </w:r>
      <w:r w:rsidRPr="0050719D">
        <w:rPr>
          <w:sz w:val="24"/>
          <w:szCs w:val="24"/>
        </w:rPr>
        <w:t xml:space="preserve"> A data analysis tool processes a list of numbers and needs to identify the m</w:t>
      </w:r>
      <w:r w:rsidR="0050719D">
        <w:rPr>
          <w:sz w:val="24"/>
          <w:szCs w:val="24"/>
        </w:rPr>
        <w:t>ost frequently occurring value.</w:t>
      </w:r>
    </w:p>
    <w:p w:rsidR="0050719D" w:rsidRDefault="0050719D" w:rsidP="0050719D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:rsidR="0050719D" w:rsidRPr="0050719D" w:rsidRDefault="0050719D" w:rsidP="0050719D">
      <w:pPr>
        <w:numPr>
          <w:ilvl w:val="0"/>
          <w:numId w:val="2"/>
        </w:numPr>
        <w:spacing w:before="240"/>
        <w:rPr>
          <w:rFonts w:eastAsia="Roboto Mono"/>
        </w:rPr>
      </w:pPr>
      <w:r>
        <w:rPr>
          <w:rFonts w:eastAsia="Roboto Mono"/>
        </w:rPr>
        <w:t>Enter the lis</w:t>
      </w:r>
      <w:r w:rsidRPr="0050719D">
        <w:rPr>
          <w:rFonts w:eastAsia="Roboto Mono"/>
        </w:rPr>
        <w:t>t of numbers.</w:t>
      </w:r>
    </w:p>
    <w:p w:rsidR="0050719D" w:rsidRPr="0050719D" w:rsidRDefault="0050719D" w:rsidP="0050719D">
      <w:pPr>
        <w:numPr>
          <w:ilvl w:val="0"/>
          <w:numId w:val="2"/>
        </w:numPr>
        <w:rPr>
          <w:rFonts w:eastAsia="Roboto Mono"/>
        </w:rPr>
      </w:pPr>
      <w:r w:rsidRPr="0050719D">
        <w:rPr>
          <w:rFonts w:eastAsia="Roboto Mono"/>
        </w:rPr>
        <w:t>Create a dictionary or map to store the frequency of each number.</w:t>
      </w:r>
    </w:p>
    <w:p w:rsidR="0050719D" w:rsidRPr="0050719D" w:rsidRDefault="0050719D" w:rsidP="0050719D">
      <w:pPr>
        <w:numPr>
          <w:ilvl w:val="0"/>
          <w:numId w:val="2"/>
        </w:numPr>
        <w:rPr>
          <w:rFonts w:eastAsia="Roboto Mono"/>
        </w:rPr>
      </w:pPr>
      <w:r w:rsidRPr="0050719D">
        <w:rPr>
          <w:rFonts w:eastAsia="Roboto Mono"/>
        </w:rPr>
        <w:t>Traverse the list and update the frequency count for each number.</w:t>
      </w:r>
    </w:p>
    <w:p w:rsidR="0050719D" w:rsidRPr="0050719D" w:rsidRDefault="0050719D" w:rsidP="0050719D">
      <w:pPr>
        <w:numPr>
          <w:ilvl w:val="0"/>
          <w:numId w:val="2"/>
        </w:numPr>
        <w:rPr>
          <w:rFonts w:eastAsia="Roboto Mono"/>
        </w:rPr>
      </w:pPr>
      <w:r w:rsidRPr="0050719D">
        <w:rPr>
          <w:rFonts w:eastAsia="Roboto Mono"/>
        </w:rPr>
        <w:t>Identify the number with the highest frequency.</w:t>
      </w:r>
    </w:p>
    <w:p w:rsidR="0050719D" w:rsidRPr="0050719D" w:rsidRDefault="0050719D" w:rsidP="0050719D">
      <w:pPr>
        <w:numPr>
          <w:ilvl w:val="0"/>
          <w:numId w:val="2"/>
        </w:numPr>
        <w:spacing w:after="240"/>
        <w:rPr>
          <w:rFonts w:eastAsia="Roboto Mono"/>
        </w:rPr>
      </w:pPr>
      <w:r w:rsidRPr="0050719D">
        <w:rPr>
          <w:rFonts w:eastAsia="Roboto Mono"/>
        </w:rPr>
        <w:t>Return or display the most frequently occurring number.</w:t>
      </w:r>
    </w:p>
    <w:p w:rsidR="008B0DE6" w:rsidRDefault="0048091C" w:rsidP="0050719D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50719D">
        <w:rPr>
          <w:b/>
          <w:sz w:val="24"/>
          <w:szCs w:val="24"/>
        </w:rPr>
        <w:t>Scenario:</w:t>
      </w:r>
      <w:r w:rsidRPr="0050719D"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 w:rsidRPr="0050719D">
        <w:rPr>
          <w:sz w:val="24"/>
          <w:szCs w:val="24"/>
        </w:rPr>
        <w:br/>
        <w:t xml:space="preserve"> </w:t>
      </w:r>
      <w:r w:rsidR="0050719D">
        <w:rPr>
          <w:sz w:val="24"/>
          <w:szCs w:val="24"/>
        </w:rPr>
        <w:t>Logic:</w:t>
      </w:r>
    </w:p>
    <w:p w:rsidR="0050719D" w:rsidRPr="001B0F70" w:rsidRDefault="001B0F70" w:rsidP="0050719D">
      <w:pPr>
        <w:pStyle w:val="ListParagraph"/>
        <w:numPr>
          <w:ilvl w:val="0"/>
          <w:numId w:val="2"/>
        </w:numPr>
        <w:spacing w:before="240"/>
        <w:rPr>
          <w:rFonts w:eastAsia="Roboto Mono"/>
        </w:rPr>
      </w:pPr>
      <w:r>
        <w:rPr>
          <w:rFonts w:eastAsia="Roboto Mono"/>
        </w:rPr>
        <w:t>Enter</w:t>
      </w:r>
      <w:r w:rsidR="0050719D" w:rsidRPr="001B0F70">
        <w:rPr>
          <w:rFonts w:eastAsia="Roboto Mono"/>
        </w:rPr>
        <w:t xml:space="preserve"> the two input strings.</w:t>
      </w:r>
    </w:p>
    <w:p w:rsidR="0050719D" w:rsidRPr="001B0F70" w:rsidRDefault="0050719D" w:rsidP="0050719D">
      <w:pPr>
        <w:pStyle w:val="ListParagraph"/>
        <w:numPr>
          <w:ilvl w:val="0"/>
          <w:numId w:val="2"/>
        </w:numPr>
        <w:spacing w:before="240"/>
        <w:rPr>
          <w:rFonts w:eastAsia="Roboto Mono"/>
        </w:rPr>
      </w:pPr>
      <w:r w:rsidRPr="001B0F70">
        <w:rPr>
          <w:rFonts w:eastAsia="Roboto Mono"/>
        </w:rPr>
        <w:t>Remove any spaces and convert both strings to lowercase.</w:t>
      </w:r>
    </w:p>
    <w:p w:rsidR="0050719D" w:rsidRPr="001B0F70" w:rsidRDefault="0050719D" w:rsidP="0050719D">
      <w:pPr>
        <w:pStyle w:val="ListParagraph"/>
        <w:numPr>
          <w:ilvl w:val="0"/>
          <w:numId w:val="2"/>
        </w:numPr>
        <w:spacing w:before="240"/>
        <w:rPr>
          <w:rFonts w:eastAsia="Roboto Mono"/>
        </w:rPr>
      </w:pPr>
      <w:r w:rsidRPr="001B0F70">
        <w:rPr>
          <w:rFonts w:eastAsia="Roboto Mono"/>
        </w:rPr>
        <w:t>Sort the characters of both strings.</w:t>
      </w:r>
    </w:p>
    <w:p w:rsidR="0050719D" w:rsidRPr="001B0F70" w:rsidRDefault="0050719D" w:rsidP="0050719D">
      <w:pPr>
        <w:pStyle w:val="ListParagraph"/>
        <w:numPr>
          <w:ilvl w:val="0"/>
          <w:numId w:val="2"/>
        </w:numPr>
        <w:spacing w:before="240"/>
        <w:rPr>
          <w:rFonts w:eastAsia="Roboto Mono"/>
        </w:rPr>
      </w:pPr>
      <w:r w:rsidRPr="001B0F70">
        <w:rPr>
          <w:rFonts w:eastAsia="Roboto Mono"/>
        </w:rPr>
        <w:t>If the sorted versions of both strings are identical, they are anagrams.</w:t>
      </w:r>
    </w:p>
    <w:p w:rsidR="0050719D" w:rsidRDefault="0050719D" w:rsidP="0050719D">
      <w:pPr>
        <w:numPr>
          <w:ilvl w:val="0"/>
          <w:numId w:val="2"/>
        </w:numPr>
        <w:spacing w:after="240"/>
        <w:rPr>
          <w:rFonts w:ascii="Roboto Mono" w:eastAsia="Roboto Mono" w:hAnsi="Roboto Mono" w:cs="Roboto Mono"/>
        </w:rPr>
      </w:pPr>
      <w:r w:rsidRPr="001B0F70">
        <w:rPr>
          <w:rFonts w:eastAsia="Roboto Mono"/>
        </w:rPr>
        <w:t>Otherwise, they are not anagrams</w:t>
      </w:r>
      <w:r>
        <w:rPr>
          <w:rFonts w:ascii="Roboto Mono" w:eastAsia="Roboto Mono" w:hAnsi="Roboto Mono" w:cs="Roboto Mono"/>
        </w:rPr>
        <w:t>.</w: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2A255" wp14:editId="236A6F85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719D" w:rsidRDefault="0050719D" w:rsidP="0050719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50719D" w:rsidRDefault="0050719D" w:rsidP="0050719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50719D" w:rsidRDefault="0050719D" w:rsidP="0050719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TVWsz6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50719D" w:rsidRDefault="0050719D" w:rsidP="0050719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50719D" w:rsidRDefault="0050719D" w:rsidP="0050719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50719D" w:rsidRDefault="0050719D" w:rsidP="0050719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0719D" w:rsidRPr="0050719D" w:rsidRDefault="0050719D" w:rsidP="0050719D">
      <w:pPr>
        <w:spacing w:before="240"/>
        <w:ind w:left="720"/>
        <w:rPr>
          <w:rFonts w:ascii="Roboto Mono" w:eastAsia="Roboto Mono" w:hAnsi="Roboto Mono" w:cs="Roboto Mono"/>
        </w:rPr>
      </w:pPr>
    </w:p>
    <w:p w:rsidR="0050719D" w:rsidRPr="0050719D" w:rsidRDefault="0050719D" w:rsidP="0050719D">
      <w:pPr>
        <w:pStyle w:val="ListParagraph"/>
        <w:ind w:left="1080"/>
      </w:pPr>
    </w:p>
    <w:p w:rsidR="0050719D" w:rsidRDefault="0048091C" w:rsidP="0050719D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50719D">
        <w:rPr>
          <w:b/>
          <w:sz w:val="24"/>
          <w:szCs w:val="24"/>
        </w:rPr>
        <w:t>Scenario:</w:t>
      </w:r>
      <w:r w:rsidRPr="0050719D">
        <w:rPr>
          <w:sz w:val="24"/>
          <w:szCs w:val="24"/>
        </w:rPr>
        <w:t xml:space="preserve"> A speech analysis program needs to count the number of vowel sounds in a given input.</w:t>
      </w:r>
    </w:p>
    <w:p w:rsidR="0050719D" w:rsidRDefault="0050719D" w:rsidP="0050719D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:rsidR="0050719D" w:rsidRPr="0050719D" w:rsidRDefault="001B0F70" w:rsidP="0050719D">
      <w:pPr>
        <w:numPr>
          <w:ilvl w:val="0"/>
          <w:numId w:val="2"/>
        </w:numPr>
        <w:spacing w:before="240"/>
        <w:rPr>
          <w:rFonts w:eastAsia="Roboto Mono"/>
        </w:rPr>
      </w:pPr>
      <w:r>
        <w:rPr>
          <w:rFonts w:eastAsia="Roboto Mono"/>
        </w:rPr>
        <w:t>Enter</w:t>
      </w:r>
      <w:r w:rsidR="0050719D" w:rsidRPr="0050719D">
        <w:rPr>
          <w:rFonts w:eastAsia="Roboto Mono"/>
        </w:rPr>
        <w:t xml:space="preserve"> the input string.</w:t>
      </w:r>
    </w:p>
    <w:p w:rsidR="0050719D" w:rsidRPr="0050719D" w:rsidRDefault="0050719D" w:rsidP="0050719D">
      <w:pPr>
        <w:numPr>
          <w:ilvl w:val="0"/>
          <w:numId w:val="2"/>
        </w:numPr>
        <w:rPr>
          <w:rFonts w:eastAsia="Roboto Mono"/>
        </w:rPr>
      </w:pPr>
      <w:r w:rsidRPr="0050719D">
        <w:rPr>
          <w:rFonts w:eastAsia="Roboto Mono"/>
        </w:rPr>
        <w:t>Define a set of vowel characters (a, e, i, o, u in lowercase and uppercase).</w:t>
      </w:r>
    </w:p>
    <w:p w:rsidR="0050719D" w:rsidRPr="0050719D" w:rsidRDefault="0050719D" w:rsidP="0050719D">
      <w:pPr>
        <w:numPr>
          <w:ilvl w:val="0"/>
          <w:numId w:val="2"/>
        </w:numPr>
        <w:rPr>
          <w:rFonts w:eastAsia="Roboto Mono"/>
        </w:rPr>
      </w:pPr>
      <w:r w:rsidRPr="0050719D">
        <w:rPr>
          <w:rFonts w:eastAsia="Roboto Mono"/>
        </w:rPr>
        <w:t>Initialize a counter to zero.</w:t>
      </w:r>
    </w:p>
    <w:p w:rsidR="0050719D" w:rsidRDefault="0050719D" w:rsidP="0050719D">
      <w:pPr>
        <w:numPr>
          <w:ilvl w:val="0"/>
          <w:numId w:val="2"/>
        </w:numPr>
        <w:rPr>
          <w:rFonts w:eastAsia="Roboto Mono"/>
        </w:rPr>
      </w:pPr>
      <w:r w:rsidRPr="0050719D">
        <w:rPr>
          <w:rFonts w:eastAsia="Roboto Mono"/>
        </w:rPr>
        <w:lastRenderedPageBreak/>
        <w:t>Loop through each character in the string:</w:t>
      </w:r>
    </w:p>
    <w:p w:rsidR="0050719D" w:rsidRPr="0050719D" w:rsidRDefault="0050719D" w:rsidP="0050719D">
      <w:pPr>
        <w:numPr>
          <w:ilvl w:val="0"/>
          <w:numId w:val="2"/>
        </w:numPr>
        <w:rPr>
          <w:rFonts w:eastAsia="Roboto Mono"/>
        </w:rPr>
      </w:pPr>
      <w:r w:rsidRPr="0050719D">
        <w:rPr>
          <w:rFonts w:eastAsia="Roboto Mono"/>
        </w:rPr>
        <w:t>If the character is a vowel, increase the counter.</w:t>
      </w:r>
    </w:p>
    <w:p w:rsidR="0050719D" w:rsidRPr="0050719D" w:rsidRDefault="0050719D" w:rsidP="0050719D">
      <w:pPr>
        <w:numPr>
          <w:ilvl w:val="0"/>
          <w:numId w:val="2"/>
        </w:numPr>
        <w:spacing w:after="240"/>
        <w:rPr>
          <w:rFonts w:eastAsia="Roboto Mono"/>
        </w:rPr>
      </w:pPr>
      <w:r w:rsidRPr="0050719D">
        <w:rPr>
          <w:rFonts w:eastAsia="Roboto Mono"/>
        </w:rPr>
        <w:t>Return or display the total vowel count.</w:t>
      </w:r>
    </w:p>
    <w:p w:rsidR="0050719D" w:rsidRPr="0050719D" w:rsidRDefault="0050719D" w:rsidP="0050719D">
      <w:pPr>
        <w:pStyle w:val="ListParagraph"/>
        <w:ind w:left="1080"/>
      </w:pPr>
    </w:p>
    <w:p w:rsidR="0050719D" w:rsidRDefault="0048091C" w:rsidP="0050719D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50719D">
        <w:rPr>
          <w:b/>
          <w:sz w:val="24"/>
          <w:szCs w:val="24"/>
        </w:rPr>
        <w:t>Scenario:</w:t>
      </w:r>
      <w:r w:rsidRPr="0050719D">
        <w:rPr>
          <w:sz w:val="24"/>
          <w:szCs w:val="24"/>
        </w:rPr>
        <w:t xml:space="preserve"> </w:t>
      </w:r>
      <w:proofErr w:type="gramStart"/>
      <w:r w:rsidRPr="0050719D">
        <w:rPr>
          <w:sz w:val="24"/>
          <w:szCs w:val="24"/>
        </w:rPr>
        <w:t>A text-editing</w:t>
      </w:r>
      <w:proofErr w:type="gramEnd"/>
      <w:r w:rsidRPr="0050719D">
        <w:rPr>
          <w:sz w:val="24"/>
          <w:szCs w:val="24"/>
        </w:rPr>
        <w:t xml:space="preserve"> software includes a feature to reverse the or</w:t>
      </w:r>
      <w:r w:rsidRPr="0050719D">
        <w:rPr>
          <w:sz w:val="24"/>
          <w:szCs w:val="24"/>
        </w:rPr>
        <w:t>der of words in a sentence for stylistic effects.</w:t>
      </w:r>
      <w:r w:rsidRPr="0050719D">
        <w:rPr>
          <w:sz w:val="24"/>
          <w:szCs w:val="24"/>
        </w:rPr>
        <w:br/>
        <w:t xml:space="preserve"> </w:t>
      </w:r>
      <w:r w:rsidR="0050719D">
        <w:rPr>
          <w:sz w:val="24"/>
          <w:szCs w:val="24"/>
        </w:rPr>
        <w:t>Logic:</w:t>
      </w:r>
    </w:p>
    <w:p w:rsidR="0050719D" w:rsidRPr="0050719D" w:rsidRDefault="0050719D" w:rsidP="0050719D">
      <w:pPr>
        <w:pStyle w:val="Heading3"/>
        <w:keepNext w:val="0"/>
        <w:keepLines w:val="0"/>
        <w:numPr>
          <w:ilvl w:val="0"/>
          <w:numId w:val="8"/>
        </w:numPr>
        <w:spacing w:before="0" w:after="0" w:line="360" w:lineRule="auto"/>
        <w:rPr>
          <w:sz w:val="22"/>
          <w:szCs w:val="22"/>
        </w:rPr>
      </w:pPr>
      <w:r w:rsidRPr="0050719D">
        <w:rPr>
          <w:rFonts w:eastAsia="Roboto Mono"/>
          <w:sz w:val="22"/>
          <w:szCs w:val="22"/>
        </w:rPr>
        <w:t>Read the input sentence.</w:t>
      </w:r>
    </w:p>
    <w:p w:rsidR="0050719D" w:rsidRPr="0050719D" w:rsidRDefault="0050719D" w:rsidP="0050719D">
      <w:pPr>
        <w:numPr>
          <w:ilvl w:val="0"/>
          <w:numId w:val="8"/>
        </w:numPr>
        <w:rPr>
          <w:rFonts w:eastAsia="Roboto Mono"/>
        </w:rPr>
      </w:pPr>
      <w:r w:rsidRPr="0050719D">
        <w:rPr>
          <w:rFonts w:eastAsia="Roboto Mono"/>
        </w:rPr>
        <w:t>Split the sentence into a list of words.</w:t>
      </w:r>
    </w:p>
    <w:p w:rsidR="0050719D" w:rsidRPr="0050719D" w:rsidRDefault="0050719D" w:rsidP="0050719D">
      <w:pPr>
        <w:numPr>
          <w:ilvl w:val="0"/>
          <w:numId w:val="8"/>
        </w:numPr>
        <w:rPr>
          <w:rFonts w:eastAsia="Roboto Mono"/>
        </w:rPr>
      </w:pPr>
      <w:r w:rsidRPr="0050719D">
        <w:rPr>
          <w:rFonts w:eastAsia="Roboto Mono"/>
        </w:rPr>
        <w:t>Reverse the order of words in the list.</w:t>
      </w:r>
    </w:p>
    <w:p w:rsidR="0050719D" w:rsidRPr="0050719D" w:rsidRDefault="0050719D" w:rsidP="0050719D">
      <w:pPr>
        <w:numPr>
          <w:ilvl w:val="0"/>
          <w:numId w:val="8"/>
        </w:numPr>
        <w:rPr>
          <w:rFonts w:eastAsia="Roboto Mono"/>
        </w:rPr>
      </w:pPr>
      <w:r w:rsidRPr="0050719D">
        <w:rPr>
          <w:rFonts w:eastAsia="Roboto Mono"/>
        </w:rPr>
        <w:t>Join the words back together into a sentence.</w:t>
      </w:r>
    </w:p>
    <w:p w:rsidR="0050719D" w:rsidRPr="0050719D" w:rsidRDefault="0050719D" w:rsidP="0050719D">
      <w:pPr>
        <w:numPr>
          <w:ilvl w:val="0"/>
          <w:numId w:val="8"/>
        </w:numPr>
        <w:spacing w:after="240"/>
        <w:rPr>
          <w:rFonts w:eastAsia="Roboto Mono"/>
        </w:rPr>
      </w:pPr>
      <w:r w:rsidRPr="0050719D">
        <w:rPr>
          <w:rFonts w:eastAsia="Roboto Mono"/>
        </w:rPr>
        <w:t>Return or display the reversed sentence.</w:t>
      </w:r>
    </w:p>
    <w:p w:rsidR="001B0F70" w:rsidRDefault="0048091C" w:rsidP="001B0F7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1B0F70">
        <w:rPr>
          <w:b/>
          <w:sz w:val="24"/>
          <w:szCs w:val="24"/>
        </w:rPr>
        <w:t>Scenario:</w:t>
      </w:r>
      <w:r w:rsidRPr="001B0F70">
        <w:rPr>
          <w:sz w:val="24"/>
          <w:szCs w:val="24"/>
        </w:rPr>
        <w:t xml:space="preserve"> A missing number is detected in a sequence </w:t>
      </w:r>
      <w:r w:rsidR="001B0F70">
        <w:rPr>
          <w:sz w:val="24"/>
          <w:szCs w:val="24"/>
        </w:rPr>
        <w:t>of values stored in a database.</w:t>
      </w:r>
    </w:p>
    <w:p w:rsidR="001B0F70" w:rsidRDefault="001B0F70" w:rsidP="001B0F70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:rsidR="001B0F70" w:rsidRPr="001B0F70" w:rsidRDefault="001B0F70" w:rsidP="001B0F70">
      <w:pPr>
        <w:numPr>
          <w:ilvl w:val="0"/>
          <w:numId w:val="8"/>
        </w:numPr>
        <w:spacing w:before="240"/>
        <w:rPr>
          <w:rFonts w:eastAsia="Roboto Mono"/>
        </w:rPr>
      </w:pPr>
      <w:r w:rsidRPr="001B0F70">
        <w:rPr>
          <w:rFonts w:eastAsia="Roboto Mono"/>
        </w:rPr>
        <w:t>Enter</w:t>
      </w:r>
      <w:r w:rsidRPr="001B0F70">
        <w:rPr>
          <w:rFonts w:eastAsia="Roboto Mono"/>
        </w:rPr>
        <w:t xml:space="preserve"> the list of numbers.</w:t>
      </w:r>
      <w:r w:rsidRPr="001B0F70"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51696" wp14:editId="06804719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B0F70" w:rsidRDefault="001B0F70" w:rsidP="001B0F7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1B0F70" w:rsidRDefault="001B0F70" w:rsidP="001B0F7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1B0F70" w:rsidRDefault="001B0F70" w:rsidP="001B0F7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0;margin-top:665.85pt;width:619.35pt;height:53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" filled="f" stroked="f">
                <v:textbox inset="0,0,0,0">
                  <w:txbxContent>
                    <w:p w:rsidR="001B0F70" w:rsidRDefault="001B0F70" w:rsidP="001B0F7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1B0F70" w:rsidRDefault="001B0F70" w:rsidP="001B0F7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1B0F70" w:rsidRDefault="001B0F70" w:rsidP="001B0F7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B0F70" w:rsidRPr="001B0F70" w:rsidRDefault="001B0F70" w:rsidP="001B0F70">
      <w:pPr>
        <w:numPr>
          <w:ilvl w:val="0"/>
          <w:numId w:val="8"/>
        </w:numPr>
        <w:rPr>
          <w:rFonts w:eastAsia="Roboto Mono"/>
        </w:rPr>
      </w:pPr>
      <w:r w:rsidRPr="001B0F70">
        <w:rPr>
          <w:rFonts w:eastAsia="Roboto Mono"/>
        </w:rPr>
        <w:t>Calculate the expected sum of numbers from 1 to n using the formula n * (n + 1) / 2.</w:t>
      </w:r>
    </w:p>
    <w:p w:rsidR="001B0F70" w:rsidRPr="001B0F70" w:rsidRDefault="001B0F70" w:rsidP="001B0F70">
      <w:pPr>
        <w:numPr>
          <w:ilvl w:val="0"/>
          <w:numId w:val="8"/>
        </w:numPr>
        <w:rPr>
          <w:rFonts w:eastAsia="Roboto Mono"/>
        </w:rPr>
      </w:pPr>
      <w:r w:rsidRPr="001B0F70">
        <w:rPr>
          <w:rFonts w:eastAsia="Roboto Mono"/>
        </w:rPr>
        <w:t>Calculate the actual sum of numbers in the given list.</w:t>
      </w:r>
    </w:p>
    <w:p w:rsidR="001B0F70" w:rsidRPr="001B0F70" w:rsidRDefault="001B0F70" w:rsidP="001B0F70">
      <w:pPr>
        <w:numPr>
          <w:ilvl w:val="0"/>
          <w:numId w:val="8"/>
        </w:numPr>
        <w:rPr>
          <w:rFonts w:eastAsia="Roboto Mono"/>
        </w:rPr>
      </w:pPr>
      <w:r w:rsidRPr="001B0F70">
        <w:rPr>
          <w:rFonts w:eastAsia="Roboto Mono"/>
        </w:rPr>
        <w:t>Subtract the actual sum from the expected sum to find the missing number.</w:t>
      </w:r>
    </w:p>
    <w:p w:rsidR="001B0F70" w:rsidRPr="001B0F70" w:rsidRDefault="001B0F70" w:rsidP="001B0F70">
      <w:pPr>
        <w:numPr>
          <w:ilvl w:val="0"/>
          <w:numId w:val="8"/>
        </w:numPr>
        <w:spacing w:after="240"/>
        <w:rPr>
          <w:rFonts w:eastAsia="Roboto Mono"/>
        </w:rPr>
      </w:pPr>
      <w:r w:rsidRPr="001B0F70">
        <w:rPr>
          <w:rFonts w:eastAsia="Roboto Mono"/>
        </w:rPr>
        <w:t>Return or display the missing number.</w:t>
      </w:r>
    </w:p>
    <w:p w:rsidR="001B0F70" w:rsidRPr="001B0F70" w:rsidRDefault="001B0F70" w:rsidP="001B0F70">
      <w:pPr>
        <w:ind w:left="360"/>
      </w:pPr>
    </w:p>
    <w:p w:rsidR="008B0DE6" w:rsidRDefault="0048091C" w:rsidP="001B0F7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1B0F70">
        <w:rPr>
          <w:b/>
          <w:sz w:val="24"/>
          <w:szCs w:val="24"/>
        </w:rPr>
        <w:t>Scenario:</w:t>
      </w:r>
      <w:r w:rsidRPr="001B0F70"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 w:rsidRPr="001B0F70">
        <w:rPr>
          <w:sz w:val="24"/>
          <w:szCs w:val="24"/>
        </w:rPr>
        <w:br/>
      </w:r>
      <w:r w:rsidR="001B0F70">
        <w:rPr>
          <w:sz w:val="24"/>
          <w:szCs w:val="24"/>
        </w:rPr>
        <w:t>Logic:</w:t>
      </w:r>
    </w:p>
    <w:p w:rsidR="001B0F70" w:rsidRPr="001B0F70" w:rsidRDefault="001B0F70" w:rsidP="001B0F70">
      <w:pPr>
        <w:numPr>
          <w:ilvl w:val="0"/>
          <w:numId w:val="11"/>
        </w:numPr>
        <w:spacing w:before="240"/>
        <w:rPr>
          <w:rFonts w:eastAsia="Roboto Mono"/>
        </w:rPr>
      </w:pPr>
      <w:r>
        <w:rPr>
          <w:rFonts w:eastAsia="Roboto Mono"/>
        </w:rPr>
        <w:t>Enter</w:t>
      </w:r>
      <w:r w:rsidRPr="001B0F70">
        <w:rPr>
          <w:rFonts w:eastAsia="Roboto Mono"/>
        </w:rPr>
        <w:t xml:space="preserve"> the user's account balance.</w:t>
      </w:r>
    </w:p>
    <w:p w:rsidR="001B0F70" w:rsidRPr="001B0F70" w:rsidRDefault="001B0F70" w:rsidP="001B0F70">
      <w:pPr>
        <w:numPr>
          <w:ilvl w:val="0"/>
          <w:numId w:val="11"/>
        </w:numPr>
        <w:rPr>
          <w:rFonts w:eastAsia="Roboto Mono"/>
        </w:rPr>
      </w:pPr>
      <w:r w:rsidRPr="001B0F70">
        <w:rPr>
          <w:rFonts w:eastAsia="Roboto Mono"/>
        </w:rPr>
        <w:t>Prompt the user to enter a withdrawal amount.</w:t>
      </w:r>
    </w:p>
    <w:p w:rsidR="001B0F70" w:rsidRPr="001B0F70" w:rsidRDefault="001B0F70" w:rsidP="001B0F70">
      <w:pPr>
        <w:numPr>
          <w:ilvl w:val="0"/>
          <w:numId w:val="11"/>
        </w:numPr>
        <w:rPr>
          <w:rFonts w:eastAsia="Roboto Mono"/>
        </w:rPr>
      </w:pPr>
      <w:r w:rsidRPr="001B0F70">
        <w:rPr>
          <w:rFonts w:eastAsia="Roboto Mono"/>
        </w:rPr>
        <w:t>Check if the withdrawal amount is less than or equal to the balance.</w:t>
      </w:r>
    </w:p>
    <w:p w:rsidR="001B0F70" w:rsidRPr="001B0F70" w:rsidRDefault="001B0F70" w:rsidP="001B0F70">
      <w:pPr>
        <w:numPr>
          <w:ilvl w:val="0"/>
          <w:numId w:val="11"/>
        </w:numPr>
        <w:rPr>
          <w:rFonts w:eastAsia="Roboto Mono"/>
        </w:rPr>
      </w:pPr>
      <w:r w:rsidRPr="001B0F70">
        <w:rPr>
          <w:rFonts w:eastAsia="Roboto Mono"/>
        </w:rPr>
        <w:t>If yes, deduct the amount and display a success message.</w:t>
      </w:r>
    </w:p>
    <w:p w:rsidR="001B0F70" w:rsidRPr="001B0F70" w:rsidRDefault="001B0F70" w:rsidP="001B0F70">
      <w:pPr>
        <w:numPr>
          <w:ilvl w:val="0"/>
          <w:numId w:val="11"/>
        </w:numPr>
        <w:rPr>
          <w:rFonts w:eastAsia="Roboto Mono"/>
        </w:rPr>
      </w:pPr>
      <w:r w:rsidRPr="001B0F70">
        <w:rPr>
          <w:rFonts w:eastAsia="Roboto Mono"/>
        </w:rPr>
        <w:t>If no, display an error message stating insufficient funds.</w:t>
      </w:r>
    </w:p>
    <w:p w:rsidR="001B0F70" w:rsidRPr="001B0F70" w:rsidRDefault="001B0F70" w:rsidP="001B0F70">
      <w:pPr>
        <w:pStyle w:val="ListParagraph"/>
      </w:pPr>
    </w:p>
    <w:p w:rsidR="008B0DE6" w:rsidRDefault="0048091C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verify whether a given dataset contains duplicate entries.</w:t>
      </w:r>
      <w:r>
        <w:rPr>
          <w:sz w:val="24"/>
          <w:szCs w:val="24"/>
        </w:rPr>
        <w:br/>
      </w:r>
      <w:r w:rsidR="001B0F70">
        <w:rPr>
          <w:sz w:val="24"/>
          <w:szCs w:val="24"/>
        </w:rPr>
        <w:t>Logic:</w:t>
      </w:r>
    </w:p>
    <w:p w:rsidR="001B0F70" w:rsidRPr="001B0F70" w:rsidRDefault="001B0F70" w:rsidP="001B0F70">
      <w:pPr>
        <w:numPr>
          <w:ilvl w:val="0"/>
          <w:numId w:val="13"/>
        </w:numPr>
        <w:spacing w:before="240"/>
        <w:rPr>
          <w:rFonts w:eastAsia="Roboto Mono"/>
        </w:rPr>
      </w:pPr>
      <w:r>
        <w:rPr>
          <w:rFonts w:eastAsia="Roboto Mono"/>
        </w:rPr>
        <w:lastRenderedPageBreak/>
        <w:t>Enter</w:t>
      </w:r>
      <w:r w:rsidRPr="001B0F70">
        <w:rPr>
          <w:rFonts w:eastAsia="Roboto Mono"/>
        </w:rPr>
        <w:t xml:space="preserve"> the list of values.</w:t>
      </w:r>
    </w:p>
    <w:p w:rsidR="001B0F70" w:rsidRPr="001B0F70" w:rsidRDefault="001B0F70" w:rsidP="001B0F70">
      <w:pPr>
        <w:numPr>
          <w:ilvl w:val="0"/>
          <w:numId w:val="13"/>
        </w:numPr>
        <w:rPr>
          <w:rFonts w:eastAsia="Roboto Mono"/>
        </w:rPr>
      </w:pPr>
      <w:r w:rsidRPr="001B0F70">
        <w:rPr>
          <w:rFonts w:eastAsia="Roboto Mono"/>
        </w:rPr>
        <w:t>Create an empty set to store unique values.</w:t>
      </w:r>
    </w:p>
    <w:p w:rsidR="001B0F70" w:rsidRPr="001B0F70" w:rsidRDefault="001B0F70" w:rsidP="001B0F70">
      <w:pPr>
        <w:numPr>
          <w:ilvl w:val="0"/>
          <w:numId w:val="13"/>
        </w:numPr>
        <w:rPr>
          <w:rFonts w:eastAsia="Roboto Mono"/>
        </w:rPr>
      </w:pPr>
      <w:r w:rsidRPr="001B0F70">
        <w:rPr>
          <w:rFonts w:eastAsia="Roboto Mono"/>
        </w:rPr>
        <w:t>Loop through each value in the list:</w:t>
      </w:r>
    </w:p>
    <w:p w:rsidR="001B0F70" w:rsidRPr="001B0F70" w:rsidRDefault="001B0F70" w:rsidP="001B0F70">
      <w:pPr>
        <w:numPr>
          <w:ilvl w:val="0"/>
          <w:numId w:val="13"/>
        </w:numPr>
        <w:rPr>
          <w:rFonts w:eastAsia="Roboto Mono"/>
        </w:rPr>
      </w:pPr>
      <w:r w:rsidRPr="001B0F70">
        <w:rPr>
          <w:rFonts w:eastAsia="Roboto Mono"/>
        </w:rPr>
        <w:t>If the value is already in the set, a duplicate exists.</w:t>
      </w:r>
    </w:p>
    <w:p w:rsidR="001B0F70" w:rsidRPr="001B0F70" w:rsidRDefault="001B0F70" w:rsidP="001B0F70">
      <w:pPr>
        <w:numPr>
          <w:ilvl w:val="0"/>
          <w:numId w:val="13"/>
        </w:numPr>
        <w:rPr>
          <w:rFonts w:eastAsia="Roboto Mono"/>
        </w:rPr>
      </w:pPr>
      <w:r w:rsidRPr="001B0F70">
        <w:rPr>
          <w:rFonts w:eastAsia="Roboto Mono"/>
        </w:rPr>
        <w:t>Otherwise, add the value to the set.</w:t>
      </w:r>
    </w:p>
    <w:p w:rsidR="001B0F70" w:rsidRPr="001B0F70" w:rsidRDefault="001B0F70" w:rsidP="001B0F70">
      <w:pPr>
        <w:numPr>
          <w:ilvl w:val="0"/>
          <w:numId w:val="13"/>
        </w:numPr>
        <w:spacing w:after="240"/>
        <w:rPr>
          <w:rFonts w:ascii="Roboto Mono" w:eastAsia="Roboto Mono" w:hAnsi="Roboto Mono" w:cs="Roboto Mono"/>
        </w:rPr>
      </w:pPr>
      <w:r w:rsidRPr="001B0F70">
        <w:rPr>
          <w:rFonts w:eastAsia="Roboto Mono"/>
        </w:rPr>
        <w:t xml:space="preserve">If duplicates are found, return </w:t>
      </w:r>
      <w:proofErr w:type="gramStart"/>
      <w:r w:rsidRPr="001B0F70">
        <w:rPr>
          <w:rFonts w:eastAsia="Roboto Mono"/>
        </w:rPr>
        <w:t>True</w:t>
      </w:r>
      <w:proofErr w:type="gramEnd"/>
      <w:r w:rsidRPr="001B0F70">
        <w:rPr>
          <w:rFonts w:eastAsia="Roboto Mono"/>
        </w:rPr>
        <w:t>; otherwise, return False</w:t>
      </w:r>
      <w:r>
        <w:rPr>
          <w:rFonts w:ascii="Roboto Mono" w:eastAsia="Roboto Mono" w:hAnsi="Roboto Mono" w:cs="Roboto Mono"/>
        </w:rPr>
        <w:t>.</w:t>
      </w:r>
    </w:p>
    <w:p w:rsidR="001B0F70" w:rsidRDefault="0048091C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digital calculator includes a feature to sum the digits of a number for v</w:t>
      </w:r>
      <w:r w:rsidR="001B0F70">
        <w:rPr>
          <w:sz w:val="24"/>
          <w:szCs w:val="24"/>
        </w:rPr>
        <w:t>erification purposes.</w:t>
      </w:r>
    </w:p>
    <w:p w:rsidR="008B0DE6" w:rsidRDefault="001B0F70" w:rsidP="001B0F70">
      <w:pPr>
        <w:pStyle w:val="Heading3"/>
        <w:keepNext w:val="0"/>
        <w:keepLines w:val="0"/>
        <w:spacing w:before="0"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Logic:</w:t>
      </w:r>
    </w:p>
    <w:p w:rsidR="001B0F70" w:rsidRPr="001B0F70" w:rsidRDefault="001B0F70" w:rsidP="001B0F70">
      <w:pPr>
        <w:numPr>
          <w:ilvl w:val="0"/>
          <w:numId w:val="15"/>
        </w:numPr>
        <w:spacing w:before="240"/>
        <w:rPr>
          <w:rFonts w:eastAsia="Roboto Mono"/>
        </w:rPr>
      </w:pPr>
      <w:r>
        <w:rPr>
          <w:rFonts w:eastAsia="Roboto Mono"/>
        </w:rPr>
        <w:t xml:space="preserve">Enter </w:t>
      </w:r>
      <w:r w:rsidRPr="001B0F70">
        <w:rPr>
          <w:rFonts w:eastAsia="Roboto Mono"/>
        </w:rPr>
        <w:t>the input number.</w:t>
      </w:r>
    </w:p>
    <w:p w:rsidR="001B0F70" w:rsidRPr="001B0F70" w:rsidRDefault="001B0F70" w:rsidP="001B0F70">
      <w:pPr>
        <w:numPr>
          <w:ilvl w:val="0"/>
          <w:numId w:val="15"/>
        </w:numPr>
        <w:rPr>
          <w:rFonts w:eastAsia="Roboto Mono"/>
        </w:rPr>
      </w:pPr>
      <w:r w:rsidRPr="001B0F70">
        <w:rPr>
          <w:rFonts w:eastAsia="Roboto Mono"/>
        </w:rPr>
        <w:t>Convert the number into individual digits.</w:t>
      </w:r>
    </w:p>
    <w:p w:rsidR="001B0F70" w:rsidRPr="001B0F70" w:rsidRDefault="001B0F70" w:rsidP="001B0F70">
      <w:pPr>
        <w:numPr>
          <w:ilvl w:val="0"/>
          <w:numId w:val="15"/>
        </w:numPr>
        <w:rPr>
          <w:rFonts w:eastAsia="Roboto Mono"/>
        </w:rPr>
      </w:pPr>
      <w:r w:rsidRPr="001B0F70">
        <w:rPr>
          <w:rFonts w:eastAsia="Roboto Mono"/>
        </w:rPr>
        <w:t>Initialize a sum variable to zero.</w:t>
      </w:r>
    </w:p>
    <w:p w:rsidR="001B0F70" w:rsidRPr="001B0F70" w:rsidRDefault="001B0F70" w:rsidP="001B0F70">
      <w:pPr>
        <w:numPr>
          <w:ilvl w:val="0"/>
          <w:numId w:val="15"/>
        </w:numPr>
        <w:rPr>
          <w:rFonts w:eastAsia="Roboto Mono"/>
        </w:rPr>
      </w:pPr>
      <w:r w:rsidRPr="001B0F70">
        <w:rPr>
          <w:rFonts w:eastAsia="Roboto Mono"/>
        </w:rPr>
        <w:t>Loop through each digit and add it to the sum variable.</w:t>
      </w:r>
    </w:p>
    <w:p w:rsidR="001B0F70" w:rsidRPr="001B0F70" w:rsidRDefault="001B0F70" w:rsidP="001B0F70">
      <w:pPr>
        <w:numPr>
          <w:ilvl w:val="0"/>
          <w:numId w:val="15"/>
        </w:numPr>
        <w:spacing w:after="240"/>
        <w:rPr>
          <w:rFonts w:eastAsia="Roboto Mono"/>
        </w:rPr>
      </w:pPr>
      <w:r w:rsidRPr="001B0F70">
        <w:rPr>
          <w:rFonts w:eastAsia="Roboto Mono"/>
        </w:rPr>
        <w:t>Return or display the sum of the digits.</w:t>
      </w:r>
    </w:p>
    <w:p w:rsidR="008B0DE6" w:rsidRDefault="0048091C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sz w:val="24"/>
          <w:szCs w:val="24"/>
        </w:rPr>
      </w:pPr>
      <w:bookmarkStart w:id="3" w:name="_heading=h.sbjefopmg3d2" w:colFirst="0" w:colLast="0"/>
      <w:bookmarkEnd w:id="3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language-learnin</w: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42BF4" wp14:editId="2686E704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0DE6" w:rsidRDefault="0048091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8B0DE6" w:rsidRDefault="0048091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8B0DE6" w:rsidRDefault="0048091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" filled="f" stroked="f">
                <v:textbox inset="0,0,0,0">
                  <w:txbxContent>
                    <w:p w:rsidR="008B0DE6" w:rsidRDefault="0048091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8B0DE6" w:rsidRDefault="0048091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8B0DE6" w:rsidRDefault="0048091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4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g app wants to verify whether a given sentence is a pangram </w:t>
      </w:r>
      <w:r>
        <w:rPr>
          <w:sz w:val="24"/>
          <w:szCs w:val="24"/>
        </w:rPr>
        <w:t>(contains every letter of the alphabet at least once).</w:t>
      </w:r>
      <w:r>
        <w:rPr>
          <w:sz w:val="24"/>
          <w:szCs w:val="24"/>
        </w:rPr>
        <w:br/>
      </w:r>
      <w:r w:rsidR="001B0F70">
        <w:rPr>
          <w:sz w:val="24"/>
          <w:szCs w:val="24"/>
        </w:rPr>
        <w:t>Logic:</w:t>
      </w:r>
    </w:p>
    <w:p w:rsidR="001B0F70" w:rsidRPr="001B0F70" w:rsidRDefault="001B0F70" w:rsidP="001B0F70">
      <w:pPr>
        <w:numPr>
          <w:ilvl w:val="0"/>
          <w:numId w:val="17"/>
        </w:numPr>
        <w:spacing w:before="240"/>
        <w:rPr>
          <w:rFonts w:eastAsia="Roboto Mono"/>
        </w:rPr>
      </w:pPr>
      <w:r>
        <w:rPr>
          <w:rFonts w:eastAsia="Roboto Mono"/>
        </w:rPr>
        <w:t>Enter</w:t>
      </w:r>
      <w:r w:rsidRPr="001B0F70">
        <w:rPr>
          <w:rFonts w:eastAsia="Roboto Mono"/>
        </w:rPr>
        <w:t xml:space="preserve"> the input sentence.</w:t>
      </w:r>
    </w:p>
    <w:p w:rsidR="001B0F70" w:rsidRPr="001B0F70" w:rsidRDefault="001B0F70" w:rsidP="001B0F70">
      <w:pPr>
        <w:numPr>
          <w:ilvl w:val="0"/>
          <w:numId w:val="17"/>
        </w:numPr>
        <w:rPr>
          <w:rFonts w:eastAsia="Roboto Mono"/>
        </w:rPr>
      </w:pPr>
      <w:r w:rsidRPr="001B0F70">
        <w:rPr>
          <w:rFonts w:eastAsia="Roboto Mono"/>
        </w:rPr>
        <w:t>Convert the sentence to lowercase and remove non-alphabetic characters.</w:t>
      </w:r>
    </w:p>
    <w:p w:rsidR="001B0F70" w:rsidRPr="001B0F70" w:rsidRDefault="001B0F70" w:rsidP="001B0F70">
      <w:pPr>
        <w:numPr>
          <w:ilvl w:val="0"/>
          <w:numId w:val="17"/>
        </w:numPr>
        <w:rPr>
          <w:rFonts w:eastAsia="Roboto Mono"/>
        </w:rPr>
      </w:pPr>
      <w:r w:rsidRPr="001B0F70">
        <w:rPr>
          <w:rFonts w:eastAsia="Roboto Mono"/>
        </w:rPr>
        <w:t>Create a set to store unique letters.</w:t>
      </w:r>
    </w:p>
    <w:p w:rsidR="001B0F70" w:rsidRDefault="001B0F70" w:rsidP="001B0F70">
      <w:pPr>
        <w:numPr>
          <w:ilvl w:val="0"/>
          <w:numId w:val="17"/>
        </w:numPr>
        <w:rPr>
          <w:rFonts w:eastAsia="Roboto Mono"/>
        </w:rPr>
      </w:pPr>
      <w:r w:rsidRPr="001B0F70">
        <w:rPr>
          <w:rFonts w:eastAsia="Roboto Mono"/>
        </w:rPr>
        <w:t>Loop through each character in the sentence:</w:t>
      </w:r>
    </w:p>
    <w:p w:rsidR="001B0F70" w:rsidRPr="001B0F70" w:rsidRDefault="001B0F70" w:rsidP="001B0F70">
      <w:pPr>
        <w:numPr>
          <w:ilvl w:val="0"/>
          <w:numId w:val="17"/>
        </w:numPr>
        <w:rPr>
          <w:rFonts w:eastAsia="Roboto Mono"/>
        </w:rPr>
      </w:pPr>
      <w:r w:rsidRPr="001B0F70">
        <w:rPr>
          <w:rFonts w:eastAsia="Roboto Mono"/>
        </w:rPr>
        <w:t>If the character is a letter, add it to the set.</w:t>
      </w:r>
    </w:p>
    <w:p w:rsidR="001B0F70" w:rsidRPr="001B0F70" w:rsidRDefault="001B0F70" w:rsidP="001B0F70">
      <w:pPr>
        <w:numPr>
          <w:ilvl w:val="0"/>
          <w:numId w:val="17"/>
        </w:numPr>
        <w:rPr>
          <w:rFonts w:eastAsia="Roboto Mono"/>
        </w:rPr>
      </w:pPr>
      <w:r w:rsidRPr="001B0F70">
        <w:rPr>
          <w:rFonts w:eastAsia="Roboto Mono"/>
        </w:rPr>
        <w:t>If the size of the set is 26 (i.e., contains all letters from 'a' to 'z'), the sentence is a pangram.</w:t>
      </w:r>
    </w:p>
    <w:p w:rsidR="001B0F70" w:rsidRPr="001B0F70" w:rsidRDefault="001B0F70" w:rsidP="001B0F70">
      <w:pPr>
        <w:pStyle w:val="ListParagraph"/>
        <w:numPr>
          <w:ilvl w:val="0"/>
          <w:numId w:val="17"/>
        </w:numPr>
      </w:pPr>
      <w:r w:rsidRPr="001B0F70">
        <w:rPr>
          <w:rFonts w:eastAsia="Roboto Mono"/>
        </w:rPr>
        <w:t>Otherwise, it is not a pangram</w:t>
      </w:r>
      <w:r>
        <w:rPr>
          <w:rFonts w:eastAsia="Roboto Mono"/>
        </w:rPr>
        <w:t>.</w:t>
      </w:r>
    </w:p>
    <w:bookmarkEnd w:id="0"/>
    <w:p w:rsidR="008B0DE6" w:rsidRDefault="008B0DE6">
      <w:pPr>
        <w:pStyle w:val="Heading3"/>
        <w:keepNext w:val="0"/>
        <w:keepLines w:val="0"/>
        <w:spacing w:before="240" w:after="240" w:line="360" w:lineRule="auto"/>
        <w:rPr>
          <w:sz w:val="24"/>
          <w:szCs w:val="24"/>
        </w:rPr>
      </w:pPr>
    </w:p>
    <w:p w:rsidR="008B0DE6" w:rsidRDefault="008B0DE6">
      <w:pPr>
        <w:pStyle w:val="Heading3"/>
        <w:keepNext w:val="0"/>
        <w:keepLines w:val="0"/>
        <w:spacing w:before="280" w:line="360" w:lineRule="auto"/>
        <w:rPr>
          <w:sz w:val="18"/>
          <w:szCs w:val="18"/>
        </w:rPr>
      </w:pPr>
      <w:bookmarkStart w:id="4" w:name="_heading=h.dbkrbmvwb911" w:colFirst="0" w:colLast="0"/>
      <w:bookmarkEnd w:id="4"/>
    </w:p>
    <w:sectPr w:rsidR="008B0DE6">
      <w:head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91C" w:rsidRDefault="0048091C">
      <w:pPr>
        <w:spacing w:line="240" w:lineRule="auto"/>
      </w:pPr>
      <w:r>
        <w:separator/>
      </w:r>
    </w:p>
  </w:endnote>
  <w:endnote w:type="continuationSeparator" w:id="0">
    <w:p w:rsidR="0048091C" w:rsidRDefault="00480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91C" w:rsidRDefault="0048091C">
      <w:r>
        <w:separator/>
      </w:r>
    </w:p>
  </w:footnote>
  <w:footnote w:type="continuationSeparator" w:id="0">
    <w:p w:rsidR="0048091C" w:rsidRDefault="00480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DE6" w:rsidRDefault="0048091C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062027E9"/>
    <w:multiLevelType w:val="multilevel"/>
    <w:tmpl w:val="79C2A81C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434343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09663D20"/>
    <w:multiLevelType w:val="multilevel"/>
    <w:tmpl w:val="7B26C2C4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434343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0A8541FB"/>
    <w:multiLevelType w:val="multilevel"/>
    <w:tmpl w:val="7B26C2C4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434343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6355704"/>
    <w:multiLevelType w:val="multilevel"/>
    <w:tmpl w:val="7B26C2C4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434343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97D0C25"/>
    <w:multiLevelType w:val="multilevel"/>
    <w:tmpl w:val="7B26C2C4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434343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5D56980"/>
    <w:multiLevelType w:val="multilevel"/>
    <w:tmpl w:val="7B26C2C4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434343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5BE51FC"/>
    <w:multiLevelType w:val="hybridMultilevel"/>
    <w:tmpl w:val="1A3CEE6E"/>
    <w:lvl w:ilvl="0" w:tplc="FDC65FC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b/>
        <w:color w:val="434343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13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12"/>
  </w:num>
  <w:num w:numId="12">
    <w:abstractNumId w:val="15"/>
  </w:num>
  <w:num w:numId="13">
    <w:abstractNumId w:val="9"/>
  </w:num>
  <w:num w:numId="14">
    <w:abstractNumId w:val="5"/>
  </w:num>
  <w:num w:numId="15">
    <w:abstractNumId w:val="14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0DE6"/>
    <w:rsid w:val="001B0F70"/>
    <w:rsid w:val="00454027"/>
    <w:rsid w:val="0048091C"/>
    <w:rsid w:val="0050719D"/>
    <w:rsid w:val="00824AB5"/>
    <w:rsid w:val="008B0DE6"/>
    <w:rsid w:val="21B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507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50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hyperlink" Target="http://www.hopelearning.net/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mailto:mdaravind@hopelearning.net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mdaravind@hopelearning.net" TargetMode="External"/><Relationship Id="rId25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hyperlink" Target="http://www.hopelearning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24" Type="http://schemas.openxmlformats.org/officeDocument/2006/relationships/hyperlink" Target="http://www.hopelearning.net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mdaravind@hopelearning.net" TargetMode="External"/><Relationship Id="rId23" Type="http://schemas.openxmlformats.org/officeDocument/2006/relationships/hyperlink" Target="mailto:mdaravind@hopelearning.n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mdaravind@hopelearning.ne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hopelearning.net/" TargetMode="External"/><Relationship Id="rId22" Type="http://schemas.openxmlformats.org/officeDocument/2006/relationships/hyperlink" Target="http://www.hopelearning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Admin</cp:lastModifiedBy>
  <cp:revision>2</cp:revision>
  <dcterms:created xsi:type="dcterms:W3CDTF">2025-09-12T10:46:00Z</dcterms:created>
  <dcterms:modified xsi:type="dcterms:W3CDTF">2025-09-12T10:46:00Z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1B42F9AD27D34F819FCC327377E21153_12</vt:lpwstr>
  </property>
</Properties>
</file>