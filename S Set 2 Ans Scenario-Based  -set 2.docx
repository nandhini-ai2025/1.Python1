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FD9" w:rsidRDefault="001274C8">
      <w:pPr>
        <w:numPr>
          <w:ilvl w:val="0"/>
          <w:numId w:val="1"/>
        </w:numPr>
        <w:spacing w:before="240"/>
        <w:rPr>
          <w:rFonts w:ascii="Roboto Mono" w:eastAsia="Roboto Mono" w:hAnsi="Roboto Mono" w:cs="Roboto Mono"/>
        </w:rPr>
      </w:pP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1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left:128.15pt;margin-top:-68.7pt;height:71.6pt;width:203.6pt;z-index:251660288;mso-width-relative:page;mso-height-relative:page;" filled="t" stroked="f" coordsize="2586060,909929" o:gfxdata="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BscBMf1wAAAAoBAAAPAAAAAAAAAAEAIAAAACIAAABkcnMvZG93bnJldi54bWxQSwEC&#10;FAAUAAAACACHTuJAULKCcC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13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-895985</wp:posOffset>
                </wp:positionV>
                <wp:extent cx="1884045" cy="1866900"/>
                <wp:effectExtent l="0" t="0" r="190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flip:x;margin-left:393.7pt;margin-top:-70.55pt;height:147pt;width:148.35pt;z-index:251662336;mso-width-relative:page;mso-height-relative:page;" filled="t" stroked="f" coordsize="1884607,1866900" o:gfxdata="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bcLhE3QAAAA0BAAAPAAAAAAAAAAEAIAAAACIAAABk&#10;cnMvZG93bnJldi54bWxQSwECFAAUAAAACACHTuJA7LyHu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11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61C4" w:rsidRDefault="001274C8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Ltd</w:t>
                            </w:r>
                          </w:p>
                          <w:p w:rsidR="000861C4" w:rsidRDefault="001274C8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  <w:proofErr w:type="gramEnd"/>
                          </w:p>
                          <w:p w:rsidR="000861C4" w:rsidRDefault="001274C8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" filled="f" stroked="f">
                <v:textbox inset="0,0,0,0">
                  <w:txbxContent>
                    <w:p w:rsidR="000861C4" w:rsidRDefault="001274C8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Pvt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Ltd</w:t>
                      </w:r>
                    </w:p>
                    <w:p w:rsidR="000861C4" w:rsidRDefault="001274C8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  <w:proofErr w:type="gramEnd"/>
                    </w:p>
                    <w:p w:rsidR="000861C4" w:rsidRDefault="001274C8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7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You are developing a banking application that categorizes transactions based on the amou</w:t>
      </w:r>
      <w:r>
        <w:rPr>
          <w:rFonts w:ascii="Roboto Mono" w:eastAsia="Roboto Mono" w:hAnsi="Roboto Mono" w:cs="Roboto Mono"/>
        </w:rPr>
        <w:t>nt entere</w:t>
      </w:r>
      <w:r w:rsidR="004C6FD9">
        <w:rPr>
          <w:rFonts w:ascii="Roboto Mono" w:eastAsia="Roboto Mono" w:hAnsi="Roboto Mono" w:cs="Roboto Mono"/>
        </w:rPr>
        <w:t>d.</w:t>
      </w:r>
      <w:r w:rsidR="004C6FD9">
        <w:rPr>
          <w:rFonts w:ascii="Roboto Mono" w:eastAsia="Roboto Mono" w:hAnsi="Roboto Mono" w:cs="Roboto Mono"/>
        </w:rPr>
        <w:br/>
        <w:t>Logic:</w:t>
      </w:r>
    </w:p>
    <w:p w:rsidR="004C6FD9" w:rsidRPr="004C6FD9" w:rsidRDefault="004C6FD9" w:rsidP="004C6FD9">
      <w:pPr>
        <w:pStyle w:val="ListParagraph"/>
        <w:numPr>
          <w:ilvl w:val="0"/>
          <w:numId w:val="2"/>
        </w:numPr>
        <w:spacing w:before="240"/>
        <w:rPr>
          <w:rFonts w:ascii="Roboto Mono" w:eastAsia="Roboto Mono" w:hAnsi="Roboto Mono" w:cs="Roboto Mono"/>
        </w:rPr>
      </w:pPr>
      <w:r>
        <w:rPr>
          <w:noProof/>
          <w:color w:val="000000"/>
          <w:sz w:val="26"/>
          <w:szCs w:val="26"/>
          <w:lang w:val="en-US"/>
        </w:rPr>
        <w:t>Enter the Number.</w:t>
      </w:r>
    </w:p>
    <w:p w:rsidR="004C6FD9" w:rsidRPr="004C6FD9" w:rsidRDefault="004C6FD9" w:rsidP="004C6FD9">
      <w:pPr>
        <w:pStyle w:val="ListParagraph"/>
        <w:numPr>
          <w:ilvl w:val="0"/>
          <w:numId w:val="2"/>
        </w:numPr>
        <w:spacing w:before="240"/>
        <w:rPr>
          <w:rFonts w:ascii="Roboto Mono" w:eastAsia="Roboto Mono" w:hAnsi="Roboto Mono" w:cs="Roboto Mono"/>
        </w:rPr>
      </w:pPr>
      <w:r>
        <w:rPr>
          <w:noProof/>
          <w:color w:val="000000"/>
          <w:sz w:val="26"/>
          <w:szCs w:val="26"/>
          <w:lang w:val="en-US"/>
        </w:rPr>
        <w:t>If the number is greater than 0, Print positive (“Deposite”)</w:t>
      </w:r>
    </w:p>
    <w:p w:rsidR="004C6FD9" w:rsidRPr="004C6FD9" w:rsidRDefault="004C6FD9" w:rsidP="004C6FD9">
      <w:pPr>
        <w:pStyle w:val="ListParagraph"/>
        <w:numPr>
          <w:ilvl w:val="0"/>
          <w:numId w:val="2"/>
        </w:numPr>
        <w:spacing w:before="240"/>
        <w:rPr>
          <w:rFonts w:ascii="Roboto Mono" w:eastAsia="Roboto Mono" w:hAnsi="Roboto Mono" w:cs="Roboto Mono"/>
        </w:rPr>
      </w:pPr>
      <w:r>
        <w:rPr>
          <w:noProof/>
          <w:color w:val="000000"/>
          <w:sz w:val="26"/>
          <w:szCs w:val="26"/>
          <w:lang w:val="en-US"/>
        </w:rPr>
        <w:t>Else the number is less than 0, print Negative (“Withdrawl”)</w:t>
      </w:r>
    </w:p>
    <w:p w:rsidR="000861C4" w:rsidRPr="004C6FD9" w:rsidRDefault="004C6FD9" w:rsidP="004C6FD9">
      <w:pPr>
        <w:pStyle w:val="ListParagraph"/>
        <w:numPr>
          <w:ilvl w:val="0"/>
          <w:numId w:val="2"/>
        </w:numPr>
        <w:spacing w:before="240"/>
        <w:rPr>
          <w:rFonts w:ascii="Roboto Mono" w:eastAsia="Roboto Mono" w:hAnsi="Roboto Mono" w:cs="Roboto Mono"/>
        </w:rPr>
      </w:pPr>
      <w:r>
        <w:rPr>
          <w:noProof/>
          <w:color w:val="000000"/>
          <w:sz w:val="26"/>
          <w:szCs w:val="26"/>
          <w:lang w:val="en-US"/>
        </w:rPr>
        <w:t>Else, print 0 No transaction</w:t>
      </w:r>
      <w:r w:rsidR="001274C8" w:rsidRPr="004C6FD9">
        <w:rPr>
          <w:rFonts w:ascii="Roboto Mono" w:eastAsia="Roboto Mono" w:hAnsi="Roboto Mono" w:cs="Roboto Mono"/>
        </w:rPr>
        <w:br/>
      </w:r>
    </w:p>
    <w:p w:rsidR="004C6FD9" w:rsidRDefault="001274C8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digital locker requires users to enter a numerical passcode. As part of a security feature, the system checks the sum of the digits of the passcode.</w:t>
      </w:r>
      <w:r>
        <w:rPr>
          <w:rFonts w:ascii="Roboto Mono" w:eastAsia="Roboto Mono" w:hAnsi="Roboto Mono" w:cs="Roboto Mono"/>
        </w:rPr>
        <w:br/>
      </w:r>
      <w:r w:rsidR="004C6FD9">
        <w:rPr>
          <w:rFonts w:ascii="Roboto Mono" w:eastAsia="Roboto Mono" w:hAnsi="Roboto Mono" w:cs="Roboto Mono"/>
        </w:rPr>
        <w:t>Logic:</w:t>
      </w:r>
    </w:p>
    <w:p w:rsidR="004C6FD9" w:rsidRPr="004C6FD9" w:rsidRDefault="004C6FD9" w:rsidP="004C6FD9">
      <w:pPr>
        <w:pStyle w:val="ListParagraph"/>
        <w:numPr>
          <w:ilvl w:val="0"/>
          <w:numId w:val="2"/>
        </w:numPr>
        <w:rPr>
          <w:rFonts w:eastAsia="Roboto Mono"/>
        </w:rPr>
      </w:pPr>
      <w:r w:rsidRPr="004C6FD9">
        <w:rPr>
          <w:rFonts w:eastAsia="Roboto Mono"/>
        </w:rPr>
        <w:t>Enter the passcode.</w:t>
      </w:r>
    </w:p>
    <w:p w:rsidR="004C6FD9" w:rsidRPr="004C6FD9" w:rsidRDefault="004C6FD9" w:rsidP="004C6FD9">
      <w:pPr>
        <w:pStyle w:val="ListParagraph"/>
        <w:numPr>
          <w:ilvl w:val="0"/>
          <w:numId w:val="2"/>
        </w:numPr>
        <w:rPr>
          <w:rFonts w:ascii="Roboto Mono" w:eastAsia="Roboto Mono" w:hAnsi="Roboto Mono" w:cs="Roboto Mono"/>
        </w:rPr>
      </w:pPr>
      <w:r>
        <w:t>Convert the number into individual digits</w:t>
      </w:r>
      <w:r>
        <w:t>.</w:t>
      </w:r>
    </w:p>
    <w:p w:rsidR="004C6FD9" w:rsidRDefault="004C6FD9" w:rsidP="004C6FD9">
      <w:pPr>
        <w:numPr>
          <w:ilvl w:val="0"/>
          <w:numId w:val="2"/>
        </w:numPr>
      </w:pPr>
      <w:r>
        <w:t>Initialize a sum variable to 0.</w:t>
      </w:r>
    </w:p>
    <w:p w:rsidR="004C6FD9" w:rsidRDefault="004C6FD9" w:rsidP="004C6FD9">
      <w:pPr>
        <w:numPr>
          <w:ilvl w:val="0"/>
          <w:numId w:val="2"/>
        </w:numPr>
      </w:pPr>
      <w:r>
        <w:t>Each</w:t>
      </w:r>
      <w:r>
        <w:t xml:space="preserve"> digit in the number, add it to the sum variable.</w:t>
      </w:r>
    </w:p>
    <w:p w:rsidR="000861C4" w:rsidRPr="004C6FD9" w:rsidRDefault="004C6FD9" w:rsidP="004C6FD9">
      <w:pPr>
        <w:numPr>
          <w:ilvl w:val="0"/>
          <w:numId w:val="2"/>
        </w:numPr>
      </w:pPr>
      <w:r>
        <w:t>Print the sum of the digits.</w:t>
      </w:r>
      <w:r w:rsidR="001274C8" w:rsidRPr="004C6FD9">
        <w:rPr>
          <w:rFonts w:ascii="Roboto Mono" w:eastAsia="Roboto Mono" w:hAnsi="Roboto Mono" w:cs="Roboto Mono"/>
        </w:rPr>
        <w:br/>
      </w:r>
    </w:p>
    <w:p w:rsidR="004C6FD9" w:rsidRDefault="001274C8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mobile payment app uses a simple checksum validation where reversing a transaction ID helps det</w:t>
      </w:r>
      <w:r w:rsidR="004C6FD9">
        <w:rPr>
          <w:rFonts w:ascii="Roboto Mono" w:eastAsia="Roboto Mono" w:hAnsi="Roboto Mono" w:cs="Roboto Mono"/>
        </w:rPr>
        <w:t>ect fraud.</w:t>
      </w:r>
    </w:p>
    <w:p w:rsidR="004C6FD9" w:rsidRDefault="004C6FD9" w:rsidP="004C6FD9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Logic:</w:t>
      </w:r>
    </w:p>
    <w:p w:rsidR="004C6FD9" w:rsidRDefault="004C6FD9" w:rsidP="004C6FD9">
      <w:pPr>
        <w:numPr>
          <w:ilvl w:val="0"/>
          <w:numId w:val="2"/>
        </w:numPr>
        <w:spacing w:before="240"/>
      </w:pPr>
      <w:r>
        <w:t>Enter</w:t>
      </w:r>
      <w:r>
        <w:t xml:space="preserve"> the input number.</w:t>
      </w:r>
    </w:p>
    <w:p w:rsidR="004C6FD9" w:rsidRDefault="004C6FD9" w:rsidP="004C6FD9">
      <w:pPr>
        <w:numPr>
          <w:ilvl w:val="0"/>
          <w:numId w:val="2"/>
        </w:numPr>
      </w:pPr>
      <w:r>
        <w:t>Convert the number into a string.</w:t>
      </w:r>
    </w:p>
    <w:p w:rsidR="004C6FD9" w:rsidRDefault="004C6FD9" w:rsidP="004C6FD9">
      <w:pPr>
        <w:numPr>
          <w:ilvl w:val="0"/>
          <w:numId w:val="2"/>
        </w:numPr>
      </w:pPr>
      <w:r>
        <w:t xml:space="preserve">Reverse the </w:t>
      </w:r>
      <w:proofErr w:type="gramStart"/>
      <w:r>
        <w:t>string,</w:t>
      </w:r>
      <w:proofErr w:type="gramEnd"/>
      <w:r>
        <w:t xml:space="preserve"> </w:t>
      </w:r>
      <w:r>
        <w:t>Convert it back to a number.</w:t>
      </w:r>
    </w:p>
    <w:p w:rsidR="000861C4" w:rsidRPr="004C6FD9" w:rsidRDefault="004C6FD9" w:rsidP="004C6FD9">
      <w:pPr>
        <w:pStyle w:val="ListParagraph"/>
        <w:numPr>
          <w:ilvl w:val="0"/>
          <w:numId w:val="2"/>
        </w:numPr>
        <w:rPr>
          <w:rFonts w:ascii="Roboto Mono" w:eastAsia="Roboto Mono" w:hAnsi="Roboto Mono" w:cs="Roboto Mono"/>
        </w:rPr>
      </w:pPr>
      <w:r>
        <w:t xml:space="preserve">Print </w:t>
      </w:r>
      <w:r>
        <w:t xml:space="preserve"> reversed number</w:t>
      </w:r>
      <w:r w:rsidR="001274C8" w:rsidRPr="004C6FD9">
        <w:rPr>
          <w:rFonts w:ascii="Roboto Mono" w:eastAsia="Roboto Mono" w:hAnsi="Roboto Mono" w:cs="Roboto Mono"/>
        </w:rPr>
        <w:br/>
      </w:r>
    </w:p>
    <w:p w:rsidR="004C6FD9" w:rsidRDefault="001274C8" w:rsidP="004C6FD9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In a se</w:t>
      </w:r>
      <w:r>
        <w:rPr>
          <w:rFonts w:ascii="Roboto Mono" w:eastAsia="Roboto Mono" w:hAnsi="Roboto Mono" w:cs="Roboto Mono"/>
        </w:rPr>
        <w:t>cure login system, certain features are enabled only for users with prime-numbered user IDs.</w:t>
      </w:r>
      <w:r>
        <w:rPr>
          <w:rFonts w:ascii="Roboto Mono" w:eastAsia="Roboto Mono" w:hAnsi="Roboto Mono" w:cs="Roboto Mono"/>
        </w:rPr>
        <w:br/>
        <w:t xml:space="preserve"> Write logic to check if a given number is </w:t>
      </w:r>
      <w:proofErr w:type="gramStart"/>
      <w:r>
        <w:rPr>
          <w:rFonts w:ascii="Roboto Mono" w:eastAsia="Roboto Mono" w:hAnsi="Roboto Mono" w:cs="Roboto Mono"/>
        </w:rPr>
        <w:t>prime</w:t>
      </w:r>
      <w:proofErr w:type="gramEnd"/>
      <w:r>
        <w:rPr>
          <w:rFonts w:ascii="Roboto Mono" w:eastAsia="Roboto Mono" w:hAnsi="Roboto Mono" w:cs="Roboto Mono"/>
        </w:rPr>
        <w:t>.</w:t>
      </w:r>
    </w:p>
    <w:p w:rsidR="004C6FD9" w:rsidRDefault="004C6FD9" w:rsidP="004C6FD9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Logic:</w:t>
      </w:r>
    </w:p>
    <w:p w:rsidR="001D25AF" w:rsidRDefault="001D25AF" w:rsidP="001D25AF">
      <w:pPr>
        <w:numPr>
          <w:ilvl w:val="0"/>
          <w:numId w:val="2"/>
        </w:numPr>
        <w:spacing w:before="240"/>
      </w:pPr>
      <w:r>
        <w:lastRenderedPageBreak/>
        <w:t>Enter</w:t>
      </w:r>
      <w:r>
        <w:t xml:space="preserve"> the input number.</w:t>
      </w:r>
    </w:p>
    <w:p w:rsidR="001D25AF" w:rsidRDefault="001D25AF" w:rsidP="001D25AF">
      <w:pPr>
        <w:numPr>
          <w:ilvl w:val="0"/>
          <w:numId w:val="2"/>
        </w:numPr>
      </w:pPr>
      <w:r>
        <w:t xml:space="preserve">If </w:t>
      </w:r>
      <w:r>
        <w:t xml:space="preserve">number is less than 2, </w:t>
      </w:r>
      <w:r>
        <w:t>print "No</w:t>
      </w:r>
      <w:r>
        <w:t xml:space="preserve"> Prime".</w:t>
      </w:r>
    </w:p>
    <w:p w:rsidR="001D25AF" w:rsidRDefault="001D25AF" w:rsidP="001D25AF">
      <w:pPr>
        <w:numPr>
          <w:ilvl w:val="0"/>
          <w:numId w:val="2"/>
        </w:numPr>
      </w:pPr>
      <w:r>
        <w:t>Loop from 2 to the square root of the number:</w:t>
      </w:r>
    </w:p>
    <w:p w:rsidR="001D25AF" w:rsidRDefault="001D25AF" w:rsidP="001D25AF">
      <w:pPr>
        <w:numPr>
          <w:ilvl w:val="0"/>
          <w:numId w:val="2"/>
        </w:numPr>
      </w:pPr>
      <w:r>
        <w:t>If the nu</w:t>
      </w:r>
      <w:r>
        <w:t>mber is divisible by any</w:t>
      </w:r>
      <w:r>
        <w:t xml:space="preserve"> values, print "Not Prime" and exit.</w:t>
      </w:r>
    </w:p>
    <w:p w:rsidR="004C6FD9" w:rsidRPr="001D25AF" w:rsidRDefault="001D25AF" w:rsidP="001D25AF">
      <w:pPr>
        <w:numPr>
          <w:ilvl w:val="0"/>
          <w:numId w:val="2"/>
        </w:numPr>
        <w:spacing w:after="240"/>
      </w:pPr>
      <w:r>
        <w:t>If no di</w:t>
      </w:r>
      <w:r>
        <w:t>visors are found, print "Prime"</w:t>
      </w:r>
    </w:p>
    <w:p w:rsidR="000861C4" w:rsidRDefault="001274C8" w:rsidP="004C6FD9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br/>
      </w:r>
    </w:p>
    <w:p w:rsidR="001D25AF" w:rsidRDefault="001274C8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scientist is working on permutations and needs to calculate the fa</w:t>
      </w:r>
      <w:r w:rsidR="001D25AF">
        <w:rPr>
          <w:rFonts w:ascii="Roboto Mono" w:eastAsia="Roboto Mono" w:hAnsi="Roboto Mono" w:cs="Roboto Mono"/>
        </w:rPr>
        <w:t>ctorial of numbers frequently.</w:t>
      </w:r>
    </w:p>
    <w:p w:rsidR="001D25AF" w:rsidRDefault="001D25AF" w:rsidP="001D25AF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Logic:</w:t>
      </w:r>
    </w:p>
    <w:p w:rsidR="001D25AF" w:rsidRDefault="001D25AF" w:rsidP="001D25AF">
      <w:pPr>
        <w:numPr>
          <w:ilvl w:val="0"/>
          <w:numId w:val="6"/>
        </w:numPr>
        <w:spacing w:before="240"/>
      </w:pPr>
      <w:r>
        <w:t xml:space="preserve">Enter </w:t>
      </w:r>
      <w:r>
        <w:t>the input number.</w:t>
      </w:r>
    </w:p>
    <w:p w:rsidR="001D25AF" w:rsidRDefault="001D25AF" w:rsidP="001D25AF">
      <w:pPr>
        <w:numPr>
          <w:ilvl w:val="0"/>
          <w:numId w:val="6"/>
        </w:numPr>
      </w:pPr>
      <w:r>
        <w:t>If the number is 0 or 1, return 1.</w:t>
      </w:r>
    </w:p>
    <w:p w:rsidR="001D25AF" w:rsidRDefault="001D25AF" w:rsidP="001D25AF">
      <w:pPr>
        <w:numPr>
          <w:ilvl w:val="0"/>
          <w:numId w:val="6"/>
        </w:numPr>
      </w:pPr>
      <w:r>
        <w:t>Else, return the number multiplied by the factorial of (number - 1).</w:t>
      </w:r>
    </w:p>
    <w:p w:rsidR="000861C4" w:rsidRDefault="001D25AF" w:rsidP="001D25AF">
      <w:pPr>
        <w:ind w:left="720"/>
        <w:rPr>
          <w:rFonts w:ascii="Roboto Mono" w:eastAsia="Roboto Mono" w:hAnsi="Roboto Mono" w:cs="Roboto Mono"/>
        </w:rPr>
      </w:pPr>
      <w:r>
        <w:t>Print (</w:t>
      </w:r>
      <w:r>
        <w:t>result</w:t>
      </w:r>
      <w:r>
        <w:t>)</w:t>
      </w:r>
      <w:r w:rsidR="001274C8">
        <w:rPr>
          <w:rFonts w:ascii="Roboto Mono" w:eastAsia="Roboto Mono" w:hAnsi="Roboto Mono" w:cs="Roboto Mono"/>
        </w:rPr>
        <w:br/>
      </w:r>
    </w:p>
    <w:p w:rsidR="001D25AF" w:rsidRDefault="001274C8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unique lottery system assigns ticket numbers where only Armstrong numbers win the jackpot.</w:t>
      </w:r>
    </w:p>
    <w:p w:rsidR="001D25AF" w:rsidRDefault="001D25AF" w:rsidP="001D25AF">
      <w:pPr>
        <w:ind w:left="720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>Logic:</w:t>
      </w:r>
    </w:p>
    <w:p w:rsidR="001D25AF" w:rsidRDefault="001D25AF" w:rsidP="001D25AF">
      <w:pPr>
        <w:numPr>
          <w:ilvl w:val="0"/>
          <w:numId w:val="7"/>
        </w:numPr>
        <w:spacing w:before="240"/>
      </w:pPr>
      <w:r>
        <w:t>Enter the input number.</w:t>
      </w:r>
    </w:p>
    <w:p w:rsidR="001D25AF" w:rsidRDefault="001D25AF" w:rsidP="001D25AF">
      <w:pPr>
        <w:numPr>
          <w:ilvl w:val="0"/>
          <w:numId w:val="7"/>
        </w:numPr>
      </w:pPr>
      <w:r>
        <w:t>Count the number of digits.</w:t>
      </w:r>
    </w:p>
    <w:p w:rsidR="001D25AF" w:rsidRDefault="001D25AF" w:rsidP="001D25AF">
      <w:pPr>
        <w:numPr>
          <w:ilvl w:val="0"/>
          <w:numId w:val="7"/>
        </w:numPr>
      </w:pPr>
      <w:r>
        <w:t>Assume sum variable to 0.</w:t>
      </w:r>
    </w:p>
    <w:p w:rsidR="001D25AF" w:rsidRDefault="001D25AF" w:rsidP="001D25AF">
      <w:pPr>
        <w:numPr>
          <w:ilvl w:val="0"/>
          <w:numId w:val="7"/>
        </w:numPr>
      </w:pPr>
      <w:r>
        <w:t>For each digit in the number:</w:t>
      </w:r>
    </w:p>
    <w:p w:rsidR="001D25AF" w:rsidRDefault="001D25AF" w:rsidP="001D25AF">
      <w:pPr>
        <w:numPr>
          <w:ilvl w:val="0"/>
          <w:numId w:val="7"/>
        </w:numPr>
      </w:pPr>
      <w:r>
        <w:t>Raise the digit to the power of the total number of digits.</w:t>
      </w:r>
    </w:p>
    <w:p w:rsidR="001D25AF" w:rsidRDefault="001D25AF" w:rsidP="001D25AF">
      <w:pPr>
        <w:numPr>
          <w:ilvl w:val="1"/>
          <w:numId w:val="7"/>
        </w:numPr>
      </w:pPr>
      <w:r>
        <w:t>Add the result to the sum variable.</w:t>
      </w:r>
    </w:p>
    <w:p w:rsidR="001D25AF" w:rsidRDefault="001D25AF" w:rsidP="001D25AF">
      <w:pPr>
        <w:numPr>
          <w:ilvl w:val="0"/>
          <w:numId w:val="7"/>
        </w:numPr>
      </w:pPr>
      <w:r>
        <w:t>If the sum is equal to the original number, print "Armstrong Number".</w:t>
      </w:r>
    </w:p>
    <w:p w:rsidR="001D25AF" w:rsidRDefault="001D25AF" w:rsidP="001D25AF">
      <w:pPr>
        <w:ind w:left="720"/>
        <w:rPr>
          <w:rFonts w:ascii="Roboto Mono" w:eastAsia="Roboto Mono" w:hAnsi="Roboto Mono" w:cs="Roboto Mono"/>
        </w:rPr>
      </w:pPr>
      <w:r>
        <w:t>Else, print "Not</w:t>
      </w:r>
      <w:r w:rsidR="001274C8">
        <w:rPr>
          <w:rFonts w:ascii="Roboto Mono" w:eastAsia="Roboto Mono" w:hAnsi="Roboto Mono" w:cs="Roboto Mono"/>
        </w:rPr>
        <w:br/>
        <w:t xml:space="preserve"> Write logic to check whether a given number is an Armstrong number.</w:t>
      </w:r>
    </w:p>
    <w:p w:rsidR="001D25AF" w:rsidRDefault="001274C8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pas</w:t>
      </w:r>
      <w:r>
        <w:rPr>
          <w:rFonts w:ascii="Roboto Mono" w:eastAsia="Roboto Mono" w:hAnsi="Roboto Mono" w:cs="Roboto Mono"/>
        </w:rPr>
        <w:t>sword manager needs to strengthen weak passwords by swapping the first and last characters of user-generated passwords.</w:t>
      </w:r>
      <w:r>
        <w:rPr>
          <w:rFonts w:ascii="Roboto Mono" w:eastAsia="Roboto Mono" w:hAnsi="Roboto Mono" w:cs="Roboto Mono"/>
        </w:rPr>
        <w:br/>
      </w: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-904240</wp:posOffset>
                </wp:positionV>
                <wp:extent cx="2585720" cy="909320"/>
                <wp:effectExtent l="0" t="0" r="5080" b="508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3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left:128.15pt;margin-top:-71.2pt;height:71.6pt;width:203.6pt;z-index:251664384;mso-width-relative:page;mso-height-relative:page;" filled="t" stroked="f" coordsize="2586060,909929" o:gfxdata="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" path="m0,0l2586061,0,2586061,909929,0,909929,0,0xe">
                <v:fill type="frame" on="t" focussize="0,0" recolor="t" rotate="t" r:id="rId13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-927735</wp:posOffset>
                </wp:positionV>
                <wp:extent cx="1884045" cy="1866900"/>
                <wp:effectExtent l="0" t="0" r="8255" b="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flip:x;margin-left:393.7pt;margin-top:-73.05pt;height:147pt;width:148.35pt;z-index:251666432;mso-width-relative:page;mso-height-relative:page;" filled="t" stroked="f" coordsize="1884607,1866900" o:gfxdata="UEsDBAoAAAAAAIdO4kAAAAAAAAAAAAAAAAAEAAAAZHJzL1BLAwQUAAAACACHTuJARBcmwt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" path="m1884607,0l0,0,0,1866900,1884607,1866900,1884607,0xe">
                <v:fill type="frame" on="t" focussize="0,0" recolor="t" rotate="t" r:id="rId11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-946150</wp:posOffset>
                </wp:positionV>
                <wp:extent cx="1885950" cy="1866900"/>
                <wp:effectExtent l="0" t="0" r="635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left:0pt;margin-top:-74.5pt;height:147pt;width:148.5pt;mso-position-horizontal-relative:page;z-index:251665408;mso-width-relative:page;mso-height-relative:page;" filled="t" stroked="f" coordsize="1885950,1866900" o:gfxdata="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IlUisXZAAAACQEAAA8AAAAAAAAAAQAgAAAAIgAAAGRycy9kb3ducmV2LnhtbFBLAQIUABQA&#10;AAAIAIdO4kC/Pudl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1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Roboto Mono" w:eastAsia="Roboto Mono" w:hAnsi="Roboto Mono" w:cs="Roboto Mono"/>
        </w:rPr>
        <w:t xml:space="preserve"> Write logic to perform this operation on a given string.</w:t>
      </w:r>
    </w:p>
    <w:p w:rsidR="001D25AF" w:rsidRDefault="001D25AF" w:rsidP="001D25AF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Logic:</w:t>
      </w:r>
    </w:p>
    <w:p w:rsidR="001D25AF" w:rsidRDefault="001D25AF" w:rsidP="001D25AF">
      <w:pPr>
        <w:numPr>
          <w:ilvl w:val="0"/>
          <w:numId w:val="8"/>
        </w:numPr>
        <w:spacing w:before="240"/>
      </w:pPr>
      <w:r>
        <w:t>Read the input string.</w:t>
      </w:r>
    </w:p>
    <w:p w:rsidR="001D25AF" w:rsidRDefault="001D25AF" w:rsidP="001D25AF">
      <w:pPr>
        <w:numPr>
          <w:ilvl w:val="0"/>
          <w:numId w:val="8"/>
        </w:numPr>
      </w:pPr>
      <w:r>
        <w:lastRenderedPageBreak/>
        <w:t>If the string length is less than 2, print the string as is.</w:t>
      </w:r>
    </w:p>
    <w:p w:rsidR="001D25AF" w:rsidRDefault="001D25AF" w:rsidP="001D25AF">
      <w:pPr>
        <w:numPr>
          <w:ilvl w:val="0"/>
          <w:numId w:val="8"/>
        </w:numPr>
      </w:pPr>
      <w:r>
        <w:t>Swap the first and last characters while keeping the middle part unchanged.</w:t>
      </w:r>
    </w:p>
    <w:p w:rsidR="000861C4" w:rsidRDefault="001D25AF" w:rsidP="001D25AF">
      <w:pPr>
        <w:ind w:left="720"/>
        <w:rPr>
          <w:rFonts w:ascii="Roboto Mono" w:eastAsia="Roboto Mono" w:hAnsi="Roboto Mono" w:cs="Roboto Mono"/>
        </w:rPr>
      </w:pPr>
      <w:r>
        <w:t>Print the modified string</w:t>
      </w:r>
      <w:r w:rsidR="001274C8">
        <w:rPr>
          <w:rFonts w:ascii="Roboto Mono" w:eastAsia="Roboto Mono" w:hAnsi="Roboto Mono" w:cs="Roboto Mono"/>
        </w:rPr>
        <w:br/>
      </w:r>
    </w:p>
    <w:p w:rsidR="001D25AF" w:rsidRDefault="001274C8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low-level networking application requires decimal numbers to b</w:t>
      </w:r>
      <w:r>
        <w:rPr>
          <w:rFonts w:ascii="Roboto Mono" w:eastAsia="Roboto Mono" w:hAnsi="Roboto Mono" w:cs="Roboto Mono"/>
        </w:rPr>
        <w:t>e converted into binary format before transmission.</w:t>
      </w:r>
      <w:r>
        <w:rPr>
          <w:rFonts w:ascii="Roboto Mono" w:eastAsia="Roboto Mono" w:hAnsi="Roboto Mono" w:cs="Roboto Mono"/>
        </w:rPr>
        <w:br/>
        <w:t xml:space="preserve"> </w:t>
      </w:r>
      <w:r w:rsidR="001D25AF">
        <w:rPr>
          <w:rFonts w:ascii="Roboto Mono" w:eastAsia="Roboto Mono" w:hAnsi="Roboto Mono" w:cs="Roboto Mono"/>
        </w:rPr>
        <w:t>Logic:</w:t>
      </w:r>
    </w:p>
    <w:p w:rsidR="001D25AF" w:rsidRDefault="001D25AF" w:rsidP="001D25AF">
      <w:pPr>
        <w:pStyle w:val="ListParagraph"/>
        <w:spacing w:before="240"/>
        <w:ind w:left="1080"/>
      </w:pPr>
      <w:r>
        <w:t>Read the input decimal number.</w:t>
      </w:r>
    </w:p>
    <w:p w:rsidR="001D25AF" w:rsidRDefault="001D25AF" w:rsidP="001D25AF">
      <w:pPr>
        <w:numPr>
          <w:ilvl w:val="0"/>
          <w:numId w:val="10"/>
        </w:numPr>
      </w:pPr>
      <w:r>
        <w:t>Initialize an empty string for binary representation.</w:t>
      </w:r>
    </w:p>
    <w:p w:rsidR="001D25AF" w:rsidRDefault="001D25AF" w:rsidP="001D25AF">
      <w:pPr>
        <w:numPr>
          <w:ilvl w:val="0"/>
          <w:numId w:val="10"/>
        </w:numPr>
      </w:pPr>
      <w:r>
        <w:t>While the number is greater than 0:</w:t>
      </w:r>
    </w:p>
    <w:p w:rsidR="001D25AF" w:rsidRDefault="001D25AF" w:rsidP="001D25AF">
      <w:pPr>
        <w:numPr>
          <w:ilvl w:val="0"/>
          <w:numId w:val="10"/>
        </w:numPr>
      </w:pP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7D5EEE" wp14:editId="4EAFBEC1">
                <wp:simplePos x="0" y="0"/>
                <wp:positionH relativeFrom="column">
                  <wp:posOffset>4999990</wp:posOffset>
                </wp:positionH>
                <wp:positionV relativeFrom="paragraph">
                  <wp:posOffset>-927735</wp:posOffset>
                </wp:positionV>
                <wp:extent cx="1884045" cy="1866900"/>
                <wp:effectExtent l="0" t="0" r="8255" b="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5" o:spid="_x0000_s1026" style="position:absolute;margin-left:393.7pt;margin-top:-73.05pt;width:148.35pt;height:14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" path="m1884607,l,,,1866900r1884607,l1884607,xe" stroked="f">
                <v:fill r:id="rId18" o:title="" recolor="t" rotate="t" type="frame"/>
                <v:path arrowok="t"/>
              </v:shape>
            </w:pict>
          </mc:Fallback>
        </mc:AlternateContent>
      </w:r>
      <w:r>
        <w:t xml:space="preserve">Divide the number by 2 and store </w:t>
      </w:r>
      <w:proofErr w:type="gramStart"/>
      <w:r>
        <w:t>th</w:t>
      </w:r>
      <w:proofErr w:type="gramEnd"/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35DA57" wp14:editId="7806087B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style="position:absolute;margin-left:0;margin-top:-1in;width:148.5pt;height:147pt;z-index:2516705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1885950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" path="m,l1885950,r,1866900l,1866900,,xe" stroked="f">
                <v:fill r:id="rId18" o:title="" recolor="t" rotate="t" type="frame"/>
                <v:path arrowok="t"/>
                <w10:wrap anchorx="page"/>
              </v:shape>
            </w:pict>
          </mc:Fallback>
        </mc:AlternateContent>
      </w:r>
      <w:r>
        <w:rPr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803E76" wp14:editId="44E8FE5F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25AF" w:rsidRDefault="001D25AF" w:rsidP="001D25A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Ltd</w:t>
                            </w:r>
                          </w:p>
                          <w:p w:rsidR="001D25AF" w:rsidRDefault="001D25AF" w:rsidP="001D25A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  <w:proofErr w:type="gramEnd"/>
                          </w:p>
                          <w:p w:rsidR="001D25AF" w:rsidRDefault="001D25AF" w:rsidP="001D25A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9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0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0;margin-top:665.85pt;width:619.35pt;height:53.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" filled="f" stroked="f">
                <v:textbox inset="0,0,0,0">
                  <w:txbxContent>
                    <w:p w:rsidR="001D25AF" w:rsidRDefault="001D25AF" w:rsidP="001D25A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Pvt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Ltd</w:t>
                      </w:r>
                    </w:p>
                    <w:p w:rsidR="001D25AF" w:rsidRDefault="001D25AF" w:rsidP="001D25A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  <w:proofErr w:type="gramEnd"/>
                    </w:p>
                    <w:p w:rsidR="001D25AF" w:rsidRDefault="001D25AF" w:rsidP="001D25A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1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2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e remainder.</w:t>
      </w:r>
    </w:p>
    <w:p w:rsidR="001D25AF" w:rsidRDefault="001D25AF" w:rsidP="001D25AF">
      <w:pPr>
        <w:numPr>
          <w:ilvl w:val="0"/>
          <w:numId w:val="10"/>
        </w:numPr>
      </w:pPr>
      <w:r>
        <w:t>Add the remainder to the binary string.</w:t>
      </w:r>
    </w:p>
    <w:p w:rsidR="001D25AF" w:rsidRDefault="001D25AF" w:rsidP="001D25AF">
      <w:pPr>
        <w:numPr>
          <w:ilvl w:val="0"/>
          <w:numId w:val="10"/>
        </w:numPr>
      </w:pPr>
      <w:r>
        <w:t>Update the number by dividing it by 2.</w:t>
      </w:r>
    </w:p>
    <w:p w:rsidR="001D25AF" w:rsidRDefault="001D25AF" w:rsidP="001D25AF">
      <w:pPr>
        <w:numPr>
          <w:ilvl w:val="0"/>
          <w:numId w:val="10"/>
        </w:numPr>
      </w:pPr>
      <w:r>
        <w:t>Reverse the binary string.</w:t>
      </w:r>
    </w:p>
    <w:p w:rsidR="000861C4" w:rsidRPr="001D25AF" w:rsidRDefault="001D25AF" w:rsidP="001D25AF">
      <w:pPr>
        <w:pStyle w:val="ListParagraph"/>
        <w:numPr>
          <w:ilvl w:val="0"/>
          <w:numId w:val="10"/>
        </w:numPr>
        <w:rPr>
          <w:rFonts w:ascii="Roboto Mono" w:eastAsia="Roboto Mono" w:hAnsi="Roboto Mono" w:cs="Roboto Mono"/>
        </w:rPr>
      </w:pPr>
      <w:r>
        <w:t>Print the binary representation.</w:t>
      </w:r>
      <w:r w:rsidR="001274C8" w:rsidRPr="001D25AF">
        <w:rPr>
          <w:rFonts w:ascii="Roboto Mono" w:eastAsia="Roboto Mono" w:hAnsi="Roboto Mono" w:cs="Roboto Mono"/>
        </w:rPr>
        <w:br/>
      </w:r>
    </w:p>
    <w:p w:rsidR="001D25AF" w:rsidRDefault="001274C8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text-processing tool helps summarize articles by identifying the most significant words.</w:t>
      </w:r>
      <w:r>
        <w:rPr>
          <w:rFonts w:ascii="Roboto Mono" w:eastAsia="Roboto Mono" w:hAnsi="Roboto Mono" w:cs="Roboto Mono"/>
        </w:rPr>
        <w:br/>
        <w:t xml:space="preserve"> </w:t>
      </w:r>
      <w:r w:rsidR="001D25AF">
        <w:rPr>
          <w:rFonts w:ascii="Roboto Mono" w:eastAsia="Roboto Mono" w:hAnsi="Roboto Mono" w:cs="Roboto Mono"/>
        </w:rPr>
        <w:t>Logic:</w:t>
      </w:r>
    </w:p>
    <w:p w:rsidR="001D25AF" w:rsidRDefault="001D25AF" w:rsidP="001D25AF">
      <w:pPr>
        <w:numPr>
          <w:ilvl w:val="0"/>
          <w:numId w:val="13"/>
        </w:numPr>
        <w:spacing w:before="240"/>
      </w:pPr>
      <w:r>
        <w:t>Read the input sentence.</w:t>
      </w:r>
    </w:p>
    <w:p w:rsidR="001D25AF" w:rsidRDefault="001D25AF" w:rsidP="001D25AF">
      <w:pPr>
        <w:numPr>
          <w:ilvl w:val="0"/>
          <w:numId w:val="13"/>
        </w:numPr>
      </w:pPr>
      <w:r>
        <w:t>Split the sentence into individual words.</w:t>
      </w:r>
    </w:p>
    <w:p w:rsidR="001D25AF" w:rsidRDefault="001D25AF" w:rsidP="001D25AF">
      <w:pPr>
        <w:numPr>
          <w:ilvl w:val="0"/>
          <w:numId w:val="13"/>
        </w:numPr>
      </w:pPr>
      <w:r>
        <w:t>Initialize a variable to store the longest word.</w:t>
      </w:r>
    </w:p>
    <w:p w:rsidR="001D25AF" w:rsidRDefault="001D25AF" w:rsidP="001D25AF">
      <w:pPr>
        <w:numPr>
          <w:ilvl w:val="0"/>
          <w:numId w:val="13"/>
        </w:numPr>
      </w:pPr>
      <w:r>
        <w:t>Loop through each word:</w:t>
      </w:r>
    </w:p>
    <w:p w:rsidR="001D25AF" w:rsidRDefault="001D25AF" w:rsidP="001D25AF">
      <w:pPr>
        <w:numPr>
          <w:ilvl w:val="0"/>
          <w:numId w:val="13"/>
        </w:numPr>
      </w:pPr>
      <w:proofErr w:type="gramStart"/>
      <w:r>
        <w:t>if</w:t>
      </w:r>
      <w:proofErr w:type="gramEnd"/>
      <w:r>
        <w:t xml:space="preserve"> the current word is longer than the stored longest word, update the longest word.</w:t>
      </w:r>
    </w:p>
    <w:p w:rsidR="000861C4" w:rsidRPr="001D25AF" w:rsidRDefault="001D25AF" w:rsidP="001D25AF">
      <w:pPr>
        <w:pStyle w:val="ListParagraph"/>
        <w:numPr>
          <w:ilvl w:val="0"/>
          <w:numId w:val="13"/>
        </w:numPr>
        <w:rPr>
          <w:rFonts w:ascii="Roboto Mono" w:eastAsia="Roboto Mono" w:hAnsi="Roboto Mono" w:cs="Roboto Mono"/>
        </w:rPr>
      </w:pPr>
      <w:r>
        <w:t>Print the longest word</w:t>
      </w:r>
      <w:r w:rsidR="001274C8" w:rsidRPr="001D25AF">
        <w:rPr>
          <w:rFonts w:ascii="Roboto Mono" w:eastAsia="Roboto Mono" w:hAnsi="Roboto Mono" w:cs="Roboto Mono"/>
        </w:rPr>
        <w:br/>
      </w:r>
    </w:p>
    <w:p w:rsidR="000861C4" w:rsidRDefault="001274C8">
      <w:pPr>
        <w:numPr>
          <w:ilvl w:val="0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plagiarism detection tool compares words from different documents and checks if they are anagrams (same characters but different order).</w:t>
      </w:r>
      <w:r>
        <w:rPr>
          <w:rFonts w:ascii="Roboto Mono" w:eastAsia="Roboto Mono" w:hAnsi="Roboto Mono" w:cs="Roboto Mono"/>
        </w:rPr>
        <w:br/>
      </w:r>
      <w:r w:rsidR="001D25AF">
        <w:rPr>
          <w:rFonts w:ascii="Roboto Mono" w:eastAsia="Roboto Mono" w:hAnsi="Roboto Mono" w:cs="Roboto Mono"/>
        </w:rPr>
        <w:t>Logic:</w:t>
      </w:r>
    </w:p>
    <w:p w:rsidR="001D25AF" w:rsidRDefault="001D25AF" w:rsidP="001D25AF">
      <w:pPr>
        <w:numPr>
          <w:ilvl w:val="0"/>
          <w:numId w:val="14"/>
        </w:numPr>
        <w:spacing w:before="240"/>
      </w:pPr>
      <w:r>
        <w:t>Read the two input strings.</w:t>
      </w:r>
    </w:p>
    <w:p w:rsidR="001D25AF" w:rsidRDefault="001D25AF" w:rsidP="001D25AF">
      <w:pPr>
        <w:numPr>
          <w:ilvl w:val="0"/>
          <w:numId w:val="14"/>
        </w:numPr>
      </w:pPr>
      <w:r>
        <w:t>Remove spaces and convert both strings to lowercase.</w:t>
      </w:r>
    </w:p>
    <w:p w:rsidR="001D25AF" w:rsidRDefault="001D25AF" w:rsidP="001D25AF">
      <w:pPr>
        <w:numPr>
          <w:ilvl w:val="0"/>
          <w:numId w:val="14"/>
        </w:numPr>
      </w:pPr>
      <w:r>
        <w:lastRenderedPageBreak/>
        <w:t>Sort the characters of both strings.</w:t>
      </w:r>
    </w:p>
    <w:p w:rsidR="001D25AF" w:rsidRDefault="001D25AF" w:rsidP="001D25AF">
      <w:pPr>
        <w:numPr>
          <w:ilvl w:val="0"/>
          <w:numId w:val="14"/>
        </w:numPr>
      </w:pPr>
      <w:r>
        <w:t>If the sorted versions of both strings are identical, print "Anagram".</w:t>
      </w:r>
    </w:p>
    <w:p w:rsidR="001D25AF" w:rsidRPr="001D25AF" w:rsidRDefault="001D25AF" w:rsidP="001D25AF">
      <w:pPr>
        <w:numPr>
          <w:ilvl w:val="0"/>
          <w:numId w:val="14"/>
        </w:numPr>
        <w:spacing w:after="240"/>
      </w:pPr>
      <w:r>
        <w:t>Else, print "Not an Anagram".</w:t>
      </w:r>
      <w:bookmarkStart w:id="0" w:name="_GoBack"/>
      <w:bookmarkEnd w:id="0"/>
    </w:p>
    <w:p w:rsidR="000861C4" w:rsidRDefault="000861C4">
      <w:pPr>
        <w:rPr>
          <w:rFonts w:ascii="Roboto Mono" w:eastAsia="Roboto Mono" w:hAnsi="Roboto Mono" w:cs="Roboto Mono"/>
          <w:b/>
        </w:rPr>
      </w:pPr>
    </w:p>
    <w:p w:rsidR="000861C4" w:rsidRDefault="001274C8">
      <w:r>
        <w:rPr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3735070</wp:posOffset>
                </wp:positionV>
                <wp:extent cx="7865745" cy="679450"/>
                <wp:effectExtent l="0" t="0" r="0" b="0"/>
                <wp:wrapNone/>
                <wp:docPr id="1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61C4" w:rsidRDefault="001274C8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Ltd</w:t>
                            </w:r>
                          </w:p>
                          <w:p w:rsidR="000861C4" w:rsidRDefault="001274C8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  <w:proofErr w:type="gramEnd"/>
                          </w:p>
                          <w:p w:rsidR="000861C4" w:rsidRDefault="001274C8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2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0;margin-top:294.1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" filled="f" stroked="f">
                <v:textbox inset="0,0,0,0">
                  <w:txbxContent>
                    <w:p w:rsidR="000861C4" w:rsidRDefault="001274C8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Pvt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Ltd</w:t>
                      </w:r>
                    </w:p>
                    <w:p w:rsidR="000861C4" w:rsidRDefault="001274C8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  <w:proofErr w:type="gramEnd"/>
                    </w:p>
                    <w:p w:rsidR="000861C4" w:rsidRDefault="001274C8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0861C4">
      <w:head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4C8" w:rsidRDefault="001274C8">
      <w:pPr>
        <w:spacing w:line="240" w:lineRule="auto"/>
      </w:pPr>
      <w:r>
        <w:separator/>
      </w:r>
    </w:p>
  </w:endnote>
  <w:endnote w:type="continuationSeparator" w:id="0">
    <w:p w:rsidR="001274C8" w:rsidRDefault="001274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4C8" w:rsidRDefault="001274C8">
      <w:r>
        <w:separator/>
      </w:r>
    </w:p>
  </w:footnote>
  <w:footnote w:type="continuationSeparator" w:id="0">
    <w:p w:rsidR="001274C8" w:rsidRDefault="001274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1C4" w:rsidRDefault="001274C8">
    <w:r>
      <w:rPr>
        <w:sz w:val="1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2049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01ED13D7"/>
    <w:multiLevelType w:val="multilevel"/>
    <w:tmpl w:val="E2C2AF9C"/>
    <w:lvl w:ilvl="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  <w:sz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0248C179"/>
    <w:multiLevelType w:val="multilevel"/>
    <w:tmpl w:val="0248C17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52F0C5F"/>
    <w:multiLevelType w:val="hybridMultilevel"/>
    <w:tmpl w:val="9A64991C"/>
    <w:lvl w:ilvl="0" w:tplc="5E5ED586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  <w:b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376BA1"/>
    <w:multiLevelType w:val="hybridMultilevel"/>
    <w:tmpl w:val="2C6A2788"/>
    <w:lvl w:ilvl="0" w:tplc="5E5ED586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  <w:b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D0A6C42"/>
    <w:multiLevelType w:val="multilevel"/>
    <w:tmpl w:val="E2C2AF9C"/>
    <w:lvl w:ilvl="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000000"/>
        <w:sz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2183CF9"/>
    <w:multiLevelType w:val="multilevel"/>
    <w:tmpl w:val="72183CF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2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13"/>
  </w:num>
  <w:num w:numId="10">
    <w:abstractNumId w:val="8"/>
  </w:num>
  <w:num w:numId="11">
    <w:abstractNumId w:val="6"/>
  </w:num>
  <w:num w:numId="12">
    <w:abstractNumId w:val="0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861C4"/>
    <w:rsid w:val="000861C4"/>
    <w:rsid w:val="001274C8"/>
    <w:rsid w:val="001D25AF"/>
    <w:rsid w:val="004C6FD9"/>
    <w:rsid w:val="00A612CF"/>
    <w:rsid w:val="00A74FA2"/>
    <w:rsid w:val="00CF6CBA"/>
    <w:rsid w:val="21A8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4C6F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4C6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18" Type="http://schemas.openxmlformats.org/officeDocument/2006/relationships/image" Target="media/image3.png"/><Relationship Id="rId26" Type="http://schemas.openxmlformats.org/officeDocument/2006/relationships/hyperlink" Target="mailto:mdaravind@hopelearning.ne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hopelearning.net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mailto:mdaravind@hopelearning.net" TargetMode="External"/><Relationship Id="rId25" Type="http://schemas.openxmlformats.org/officeDocument/2006/relationships/hyperlink" Target="http://www.hopelearning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hopelearning.net/" TargetMode="External"/><Relationship Id="rId20" Type="http://schemas.openxmlformats.org/officeDocument/2006/relationships/hyperlink" Target="mailto:mdaravind@hopelearning.ne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24" Type="http://schemas.openxmlformats.org/officeDocument/2006/relationships/hyperlink" Target="mailto:mdaravind@hopelearning.net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mdaravind@hopelearning.net" TargetMode="External"/><Relationship Id="rId23" Type="http://schemas.openxmlformats.org/officeDocument/2006/relationships/hyperlink" Target="http://www.hopelearning.ne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hopelearning.net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hopelearning.net/" TargetMode="External"/><Relationship Id="rId22" Type="http://schemas.openxmlformats.org/officeDocument/2006/relationships/hyperlink" Target="mailto:mdaravind@hopelearning.net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e6Zs2+0eh37mvU8w2lCI/qH2A==">CgMxLjA4AHIhMTlpQ29LbnRaeHhYZTkzSk4zYWJIZlJWYmlXZE94S3VV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Admin</cp:lastModifiedBy>
  <cp:revision>2</cp:revision>
  <dcterms:created xsi:type="dcterms:W3CDTF">2025-09-09T09:49:00Z</dcterms:created>
  <dcterms:modified xsi:type="dcterms:W3CDTF">2025-09-09T09:49:00Z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5D90F1E0FDCB4EF68CC7811A6C23CD7B_12</vt:lpwstr>
  </property>
</Properties>
</file>